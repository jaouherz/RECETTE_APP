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C1" w:rsidRDefault="005354C1" w:rsidP="00A01529">
      <w:pPr>
        <w:pStyle w:val="Date"/>
      </w:pPr>
    </w:p>
    <w:p w:rsidR="00A01529" w:rsidRDefault="00A01529" w:rsidP="00A01529">
      <w:pPr>
        <w:pStyle w:val="Date"/>
      </w:pPr>
      <w:bookmarkStart w:id="0" w:name="_GoBack"/>
      <w:bookmarkEnd w:id="0"/>
      <w:r>
        <w:rPr>
          <w:lang w:bidi="fr-FR"/>
        </w:rPr>
        <w:t>Cher Monsieur le directeur,</w:t>
      </w:r>
    </w:p>
    <w:p w:rsidR="00A01529" w:rsidRDefault="00A01529" w:rsidP="00A01529">
      <w:pPr>
        <w:pStyle w:val="Date"/>
        <w:rPr>
          <w:lang w:bidi="fr-FR"/>
        </w:rPr>
      </w:pPr>
      <w:r>
        <w:rPr>
          <w:lang w:bidi="fr-FR"/>
        </w:rPr>
        <w:t> </w:t>
      </w:r>
      <w:r>
        <w:rPr>
          <w:lang w:bidi="fr-FR"/>
        </w:rPr>
        <w:t> </w:t>
      </w:r>
      <w:r>
        <w:rPr>
          <w:lang w:bidi="fr-FR"/>
        </w:rPr>
        <w:t>Je suis un étudiant en 3</w:t>
      </w:r>
      <w:r w:rsidRPr="00A01529">
        <w:rPr>
          <w:vertAlign w:val="superscript"/>
          <w:lang w:bidi="fr-FR"/>
        </w:rPr>
        <w:t>ème</w:t>
      </w:r>
      <w:r>
        <w:rPr>
          <w:lang w:bidi="fr-FR"/>
        </w:rPr>
        <w:t xml:space="preserve"> </w:t>
      </w:r>
      <w:r>
        <w:rPr>
          <w:lang w:bidi="fr-FR"/>
        </w:rPr>
        <w:t xml:space="preserve">année </w:t>
      </w:r>
      <w:r>
        <w:rPr>
          <w:lang w:bidi="fr-FR"/>
        </w:rPr>
        <w:t>BI</w:t>
      </w:r>
      <w:r>
        <w:rPr>
          <w:lang w:bidi="fr-FR"/>
        </w:rPr>
        <w:t xml:space="preserve"> à </w:t>
      </w:r>
      <w:r>
        <w:rPr>
          <w:rStyle w:val="lrzxr"/>
        </w:rPr>
        <w:t xml:space="preserve">Faculté des Sciences Economiques et de Gestion de </w:t>
      </w:r>
      <w:proofErr w:type="gramStart"/>
      <w:r>
        <w:rPr>
          <w:rStyle w:val="lrzxr"/>
        </w:rPr>
        <w:t>Tunis</w:t>
      </w:r>
      <w:r>
        <w:rPr>
          <w:rStyle w:val="lrzxr"/>
        </w:rPr>
        <w:t xml:space="preserve"> </w:t>
      </w:r>
      <w:r>
        <w:rPr>
          <w:lang w:bidi="fr-FR"/>
        </w:rPr>
        <w:t>,et</w:t>
      </w:r>
      <w:proofErr w:type="gramEnd"/>
      <w:r>
        <w:rPr>
          <w:lang w:bidi="fr-FR"/>
        </w:rPr>
        <w:t xml:space="preserve"> actuellement à la recherche d’un stage de fin d’étude PFE d’une </w:t>
      </w:r>
      <w:r>
        <w:rPr>
          <w:lang w:bidi="fr-FR"/>
        </w:rPr>
        <w:t xml:space="preserve">durée de 4 à 6 mois à partir du mois de Février </w:t>
      </w:r>
      <w:r>
        <w:rPr>
          <w:lang w:bidi="fr-FR"/>
        </w:rPr>
        <w:t xml:space="preserve">2023, me permettre de solliciter votre bienveillance de bien vouloir </w:t>
      </w:r>
      <w:r>
        <w:rPr>
          <w:lang w:bidi="fr-FR"/>
        </w:rPr>
        <w:t xml:space="preserve">accepter </w:t>
      </w:r>
      <w:r>
        <w:rPr>
          <w:lang w:bidi="fr-FR"/>
        </w:rPr>
        <w:t xml:space="preserve">ma </w:t>
      </w:r>
      <w:r>
        <w:rPr>
          <w:lang w:bidi="fr-FR"/>
        </w:rPr>
        <w:t>demande d’effectuer ce stage au sein de votre entreprise.</w:t>
      </w:r>
    </w:p>
    <w:p w:rsidR="00A01529" w:rsidRPr="00A01529" w:rsidRDefault="00A01529" w:rsidP="00A01529">
      <w:pPr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lang w:bidi="fr-FR"/>
        </w:rPr>
        <w:t xml:space="preserve"> Effectuer ce stage au sein de votre </w:t>
      </w:r>
      <w:proofErr w:type="gramStart"/>
      <w:r>
        <w:rPr>
          <w:lang w:bidi="fr-FR"/>
        </w:rPr>
        <w:t>équipe</w:t>
      </w:r>
      <w:r>
        <w:rPr>
          <w:lang w:bidi="fr-FR"/>
        </w:rPr>
        <w:t xml:space="preserve"> </w:t>
      </w:r>
      <w:r>
        <w:rPr>
          <w:lang w:bidi="fr-FR"/>
        </w:rPr>
        <w:t>,</w:t>
      </w:r>
      <w:proofErr w:type="gramEnd"/>
      <w:r>
        <w:rPr>
          <w:lang w:bidi="fr-FR"/>
        </w:rPr>
        <w:t xml:space="preserve"> </w:t>
      </w:r>
      <w:r>
        <w:rPr>
          <w:lang w:bidi="fr-FR"/>
        </w:rPr>
        <w:t>me donne</w:t>
      </w:r>
      <w:r>
        <w:rPr>
          <w:lang w:bidi="fr-FR"/>
        </w:rPr>
        <w:t xml:space="preserve"> une opportunité exceptionnelle pour développer </w:t>
      </w:r>
      <w:r>
        <w:rPr>
          <w:lang w:bidi="fr-FR"/>
        </w:rPr>
        <w:t>mes</w:t>
      </w:r>
      <w:r>
        <w:rPr>
          <w:lang w:bidi="fr-FR"/>
        </w:rPr>
        <w:t xml:space="preserve"> compétences tant au niveau professionnel que personnel. Ainsi, </w:t>
      </w:r>
      <w:r>
        <w:rPr>
          <w:lang w:bidi="fr-FR"/>
        </w:rPr>
        <w:t>ce sujet « </w:t>
      </w:r>
      <w:r w:rsidRPr="00A01529">
        <w:rPr>
          <w:rFonts w:ascii="Times New Roman" w:eastAsia="Times New Roman" w:hAnsi="Times New Roman" w:cs="Times New Roman"/>
          <w:szCs w:val="24"/>
          <w:lang w:eastAsia="fr-FR"/>
        </w:rPr>
        <w:t>Topic</w:t>
      </w:r>
      <w:proofErr w:type="gramStart"/>
      <w:r w:rsidRPr="00A01529">
        <w:rPr>
          <w:rFonts w:ascii="Times New Roman" w:eastAsia="Times New Roman" w:hAnsi="Times New Roman" w:cs="Times New Roman"/>
          <w:szCs w:val="24"/>
          <w:lang w:eastAsia="fr-FR"/>
        </w:rPr>
        <w:t>3:Development</w:t>
      </w:r>
      <w:proofErr w:type="gramEnd"/>
      <w:r w:rsidRPr="00A01529">
        <w:rPr>
          <w:rFonts w:ascii="Times New Roman" w:eastAsia="Times New Roman" w:hAnsi="Times New Roman" w:cs="Times New Roman"/>
          <w:szCs w:val="24"/>
          <w:lang w:eastAsia="fr-FR"/>
        </w:rPr>
        <w:t xml:space="preserve"> of an </w:t>
      </w:r>
      <w:proofErr w:type="spellStart"/>
      <w:r w:rsidRPr="00A01529">
        <w:rPr>
          <w:rFonts w:ascii="Times New Roman" w:eastAsia="Times New Roman" w:hAnsi="Times New Roman" w:cs="Times New Roman"/>
          <w:szCs w:val="24"/>
          <w:lang w:eastAsia="fr-FR"/>
        </w:rPr>
        <w:t>observabale</w:t>
      </w:r>
      <w:proofErr w:type="spellEnd"/>
      <w:r w:rsidRPr="00A01529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A01529">
        <w:rPr>
          <w:rFonts w:ascii="Times New Roman" w:eastAsia="Times New Roman" w:hAnsi="Times New Roman" w:cs="Times New Roman"/>
          <w:szCs w:val="24"/>
          <w:lang w:eastAsia="fr-FR"/>
        </w:rPr>
        <w:t>skills</w:t>
      </w:r>
      <w:proofErr w:type="spellEnd"/>
      <w:r w:rsidRPr="00A01529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A01529">
        <w:rPr>
          <w:rFonts w:ascii="Times New Roman" w:eastAsia="Times New Roman" w:hAnsi="Times New Roman" w:cs="Times New Roman"/>
          <w:szCs w:val="24"/>
          <w:lang w:eastAsia="fr-FR"/>
        </w:rPr>
        <w:t>assessment</w:t>
      </w:r>
      <w:proofErr w:type="spellEnd"/>
      <w:r w:rsidRPr="00A01529">
        <w:rPr>
          <w:rFonts w:ascii="Times New Roman" w:eastAsia="Times New Roman" w:hAnsi="Times New Roman" w:cs="Times New Roman"/>
          <w:szCs w:val="24"/>
          <w:lang w:eastAsia="fr-FR"/>
        </w:rPr>
        <w:t xml:space="preserve"> management</w:t>
      </w:r>
      <w:r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r w:rsidRPr="00A01529">
        <w:rPr>
          <w:rFonts w:ascii="Times New Roman" w:eastAsia="Times New Roman" w:hAnsi="Times New Roman" w:cs="Times New Roman"/>
          <w:szCs w:val="24"/>
          <w:lang w:eastAsia="fr-FR"/>
        </w:rPr>
        <w:t>application</w:t>
      </w:r>
      <w:r>
        <w:rPr>
          <w:rFonts w:ascii="Times New Roman" w:eastAsia="Times New Roman" w:hAnsi="Times New Roman" w:cs="Times New Roman"/>
          <w:szCs w:val="24"/>
          <w:lang w:eastAsia="fr-FR"/>
        </w:rPr>
        <w:t xml:space="preserve"> » </w:t>
      </w:r>
      <w:r>
        <w:rPr>
          <w:lang w:bidi="fr-FR"/>
        </w:rPr>
        <w:t xml:space="preserve">me </w:t>
      </w:r>
      <w:r>
        <w:rPr>
          <w:lang w:bidi="fr-FR"/>
        </w:rPr>
        <w:t>permett</w:t>
      </w:r>
      <w:r>
        <w:rPr>
          <w:lang w:bidi="fr-FR"/>
        </w:rPr>
        <w:t xml:space="preserve">re </w:t>
      </w:r>
      <w:r>
        <w:rPr>
          <w:lang w:bidi="fr-FR"/>
        </w:rPr>
        <w:t xml:space="preserve">de conclure efficacement </w:t>
      </w:r>
      <w:r>
        <w:rPr>
          <w:lang w:bidi="fr-FR"/>
        </w:rPr>
        <w:t>mes</w:t>
      </w:r>
      <w:r>
        <w:rPr>
          <w:lang w:bidi="fr-FR"/>
        </w:rPr>
        <w:t xml:space="preserve"> </w:t>
      </w:r>
      <w:r>
        <w:rPr>
          <w:lang w:bidi="fr-FR"/>
        </w:rPr>
        <w:t>3</w:t>
      </w:r>
      <w:r>
        <w:rPr>
          <w:lang w:bidi="fr-FR"/>
        </w:rPr>
        <w:t xml:space="preserve"> ans d’étude.</w:t>
      </w:r>
    </w:p>
    <w:p w:rsidR="00A01529" w:rsidRDefault="00A01529" w:rsidP="00A01529">
      <w:pPr>
        <w:pStyle w:val="Date"/>
        <w:rPr>
          <w:lang w:bidi="fr-FR"/>
        </w:rPr>
      </w:pPr>
      <w:r>
        <w:rPr>
          <w:lang w:bidi="fr-FR"/>
        </w:rPr>
        <w:t>  </w:t>
      </w:r>
      <w:r>
        <w:rPr>
          <w:lang w:bidi="fr-FR"/>
        </w:rPr>
        <w:t>Je</w:t>
      </w:r>
      <w:r>
        <w:rPr>
          <w:lang w:bidi="fr-FR"/>
        </w:rPr>
        <w:t xml:space="preserve"> vous prions de consulter </w:t>
      </w:r>
      <w:r>
        <w:rPr>
          <w:lang w:bidi="fr-FR"/>
        </w:rPr>
        <w:t>mon</w:t>
      </w:r>
      <w:r>
        <w:rPr>
          <w:lang w:bidi="fr-FR"/>
        </w:rPr>
        <w:t xml:space="preserve"> curriculums vitae et</w:t>
      </w:r>
      <w:r>
        <w:rPr>
          <w:lang w:bidi="fr-FR"/>
        </w:rPr>
        <w:t xml:space="preserve"> </w:t>
      </w:r>
      <w:proofErr w:type="gramStart"/>
      <w:r>
        <w:rPr>
          <w:lang w:bidi="fr-FR"/>
        </w:rPr>
        <w:t xml:space="preserve">je </w:t>
      </w:r>
      <w:r>
        <w:rPr>
          <w:lang w:bidi="fr-FR"/>
        </w:rPr>
        <w:t xml:space="preserve"> rest</w:t>
      </w:r>
      <w:r>
        <w:rPr>
          <w:lang w:bidi="fr-FR"/>
        </w:rPr>
        <w:t>e</w:t>
      </w:r>
      <w:proofErr w:type="gramEnd"/>
      <w:r>
        <w:rPr>
          <w:lang w:bidi="fr-FR"/>
        </w:rPr>
        <w:t xml:space="preserve"> à votre entière disposition </w:t>
      </w:r>
      <w:r w:rsidR="00006764">
        <w:rPr>
          <w:lang w:bidi="fr-FR"/>
        </w:rPr>
        <w:t xml:space="preserve">, </w:t>
      </w:r>
      <w:r>
        <w:rPr>
          <w:lang w:bidi="fr-FR"/>
        </w:rPr>
        <w:t>que vous trouverez ci-joint, je vous sollicite aussi de bien vouloir m'accorder un entretien pour vous fournir toute information pouvant vous être utile. Dans l'attente d'une réponse favorable de votre part, veuillez agréer Monsieur,</w:t>
      </w:r>
    </w:p>
    <w:p w:rsidR="00752FC4" w:rsidRDefault="00C814D4" w:rsidP="00A01529">
      <w:pPr>
        <w:pStyle w:val="Formuledepolitesse"/>
      </w:pPr>
      <w:sdt>
        <w:sdtPr>
          <w:alias w:val="Meilleures salutations :"/>
          <w:tag w:val="Meilleures salutations :"/>
          <w:id w:val="379681130"/>
          <w:placeholder>
            <w:docPart w:val="7D5520F35D7147E48ABE9D6B10E40D98"/>
          </w:placeholder>
          <w:temporary/>
          <w:showingPlcHdr/>
        </w:sdtPr>
        <w:sdtEndPr/>
        <w:sdtContent>
          <w:r w:rsidR="00752FC4">
            <w:rPr>
              <w:lang w:bidi="fr-FR"/>
            </w:rPr>
            <w:t>Meilleures salutations,</w:t>
          </w:r>
        </w:sdtContent>
      </w:sdt>
    </w:p>
    <w:sdt>
      <w:sdtPr>
        <w:alias w:val="Votre nom :"/>
        <w:tag w:val="Votre nom :"/>
        <w:id w:val="1872109004"/>
        <w:placeholder>
          <w:docPart w:val="5C10E966F51E4035A26DCD673FAACBFD"/>
        </w:placeholder>
        <w:dataBinding w:prefixMappings="xmlns:ns0='http://schemas.openxmlformats.org/officeDocument/2006/extended-properties' " w:xpath="/ns0:Properties[1]/ns0:Company[1]" w:storeItemID="{6668398D-A668-4E3E-A5EB-62B293D839F1}"/>
        <w:text w:multiLine="1"/>
      </w:sdtPr>
      <w:sdtEndPr/>
      <w:sdtContent>
        <w:p w:rsidR="000F7122" w:rsidRDefault="00006764" w:rsidP="000F7122">
          <w:pPr>
            <w:pStyle w:val="Signature"/>
          </w:pPr>
          <w:r>
            <w:t>MED JAOUHER ZOUARI</w:t>
          </w:r>
        </w:p>
      </w:sdtContent>
    </w:sdt>
    <w:sectPr w:rsidR="000F7122" w:rsidSect="007B749B">
      <w:head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4D4" w:rsidRDefault="00C814D4">
      <w:pPr>
        <w:spacing w:after="0" w:line="240" w:lineRule="auto"/>
      </w:pPr>
      <w:r>
        <w:separator/>
      </w:r>
    </w:p>
    <w:p w:rsidR="00C814D4" w:rsidRDefault="00C814D4"/>
  </w:endnote>
  <w:endnote w:type="continuationSeparator" w:id="0">
    <w:p w:rsidR="00C814D4" w:rsidRDefault="00C814D4">
      <w:pPr>
        <w:spacing w:after="0" w:line="240" w:lineRule="auto"/>
      </w:pPr>
      <w:r>
        <w:continuationSeparator/>
      </w:r>
    </w:p>
    <w:p w:rsidR="00C814D4" w:rsidRDefault="00C814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752FC4" w:rsidP="00752FC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4D4" w:rsidRDefault="00C814D4">
      <w:pPr>
        <w:spacing w:after="0" w:line="240" w:lineRule="auto"/>
      </w:pPr>
      <w:r>
        <w:separator/>
      </w:r>
    </w:p>
    <w:p w:rsidR="00C814D4" w:rsidRDefault="00C814D4"/>
  </w:footnote>
  <w:footnote w:type="continuationSeparator" w:id="0">
    <w:p w:rsidR="00C814D4" w:rsidRDefault="00C814D4">
      <w:pPr>
        <w:spacing w:after="0" w:line="240" w:lineRule="auto"/>
      </w:pPr>
      <w:r>
        <w:continuationSeparator/>
      </w:r>
    </w:p>
    <w:p w:rsidR="00C814D4" w:rsidRDefault="00C814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EEF" w:rsidRPr="004E63AD" w:rsidRDefault="007B749B" w:rsidP="004E63AD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466385" wp14:editId="2A06B8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61575"/>
              <wp:effectExtent l="0" t="0" r="0" b="0"/>
              <wp:wrapNone/>
              <wp:docPr id="20" name="Groupe 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21" name="Forme libre : Forme 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e libre : Forme 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e libre : Forme 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 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orme libre : Forme 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orme libre : Forme 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orme libre : Forme 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A8337FD" id="Groupe 12" o:spid="_x0000_s1026" alt="decorative elements" style="position:absolute;margin-left:0;margin-top:0;width:612pt;height:792.25pt;z-index:251664384;mso-width-percent:1000;mso-height-percent:1000;mso-position-horizontal-relative:page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">
              <v:shape id="Forme libre : Forme 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orme libre : Forme 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orme libre : Form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orme libre : Forme 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orme libre : Forme 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orme libre : Form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orme libre : Forme 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orme libre : Forme 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8D3" w:rsidRDefault="00CB0809">
    <w:pPr>
      <w:pStyle w:val="En-tte"/>
    </w:pPr>
    <w:r>
      <w:rPr>
        <w:noProof/>
        <w:lang w:eastAsia="fr-FR"/>
      </w:rPr>
      <mc:AlternateContent>
        <mc:Choice Requires="wpg">
          <w:drawing>
            <wp:inline distT="0" distB="0" distL="0" distR="0" wp14:anchorId="3149FDF2" wp14:editId="74F7762D">
              <wp:extent cx="7782130" cy="10065662"/>
              <wp:effectExtent l="0" t="0" r="9525" b="0"/>
              <wp:docPr id="1" name="Groupe 1" descr="éléments décoratifs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orme libre 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e libre : Form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e libre : Form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e libre : Form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orme libre : Forme 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e libre 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e libre : Forme 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orme libre 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F5D0552" id="Groupe 1" o:spid="_x0000_s1026" alt="éléments décoratif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">
              <v:shape id="Forme libre 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orme libre : Form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c1716497,1887343,1783194,1774036,1700732,1696892,415301,414363,93943,93731,13603,13572l,,,329116r19162,24174c1506705,1831895,1506705,1831895,1506705,1831895v12935,12857,19403,25715,32338,32143c1568147,1889753,1599676,1898593,1628881,1895780l,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orme libre : Form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c2431368,2672542,2525528,2512581,2409112,2403672,443168,442167,74554,74385,5438,5426l,,,454256r5467,15139c12315,484143,21446,497756,35142,506832,2135192,2594263,2135192,2594263,2135192,2594263v18262,18152,27392,36303,45654,45379c2221934,2675946,2266446,2688425,2307676,2684454l,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orme libre : Form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l1070039,950237,,950237,,xe" fillcolor="#e5d8ea [3205]" stroked="f">
                <v:path arrowok="t" o:connecttype="custom" o:connectlocs="1070039,0;1070039,950237;0,950237" o:connectangles="0,0,0"/>
              </v:shape>
              <v:shape id="Forme libre : Forme 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l1991837,238843r,590348l925407,1776225,,1776225,,xe" fillcolor="#f8c4d7 [3206]" stroked="f">
                <v:path arrowok="t" o:connecttype="custom" o:connectlocs="1991837,0;1991837,238843;1991837,829191;925407,1776225;0,1776225" o:connectangles="0,0,0,0,0"/>
              </v:shape>
              <v:shape id="Forme libre 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" path="c193,,193,,193,v1,,1,,1,c194,30,194,30,194,30v,1,,2,,3c193,35,192,37,190,39,32,197,32,197,32,197v-1,2,-2,3,-4,4c16,212,,194,11,182l,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orme libre : Forme 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c2605691,,2605691,,2605691,v,373697,,373697,,373697c2605691,386154,2605691,398610,2605691,411067v-13958,24913,-27915,49826,-55831,74739c344535,2453944,344535,2453944,344535,2453944v-13957,24913,-27915,37369,-55831,49826l271639,2515287r-190602,l49678,2492870v-57576,-57611,-75023,-151036,1745,-225775c2591733,,2591733,,2591733,l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orme libre 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" path="c193,,193,,193,v1,,1,,1,c194,30,194,30,194,30v,1,,2,,3c193,35,192,37,190,39,32,197,32,197,32,197v-1,2,-2,3,-4,4c16,212,,194,11,182l,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29"/>
    <w:rsid w:val="00006764"/>
    <w:rsid w:val="000115CE"/>
    <w:rsid w:val="000828F4"/>
    <w:rsid w:val="000F51EC"/>
    <w:rsid w:val="000F7122"/>
    <w:rsid w:val="00107C8E"/>
    <w:rsid w:val="00161512"/>
    <w:rsid w:val="001B4EEF"/>
    <w:rsid w:val="001B689C"/>
    <w:rsid w:val="00200635"/>
    <w:rsid w:val="00254E0D"/>
    <w:rsid w:val="002A0A1B"/>
    <w:rsid w:val="003068CE"/>
    <w:rsid w:val="0038000D"/>
    <w:rsid w:val="00385ACF"/>
    <w:rsid w:val="003C2C61"/>
    <w:rsid w:val="00410197"/>
    <w:rsid w:val="00477474"/>
    <w:rsid w:val="00480B7F"/>
    <w:rsid w:val="004A1893"/>
    <w:rsid w:val="004C4A44"/>
    <w:rsid w:val="004E63AD"/>
    <w:rsid w:val="004F28F0"/>
    <w:rsid w:val="005125BB"/>
    <w:rsid w:val="005264AB"/>
    <w:rsid w:val="005354C1"/>
    <w:rsid w:val="00537F9C"/>
    <w:rsid w:val="00572222"/>
    <w:rsid w:val="005B5235"/>
    <w:rsid w:val="005D3DA6"/>
    <w:rsid w:val="00666298"/>
    <w:rsid w:val="00744EA9"/>
    <w:rsid w:val="00752FC4"/>
    <w:rsid w:val="00757E9C"/>
    <w:rsid w:val="007B4C91"/>
    <w:rsid w:val="007B749B"/>
    <w:rsid w:val="007D70F7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01529"/>
    <w:rsid w:val="00A12256"/>
    <w:rsid w:val="00A17117"/>
    <w:rsid w:val="00A5719A"/>
    <w:rsid w:val="00A763AE"/>
    <w:rsid w:val="00B515A7"/>
    <w:rsid w:val="00B63133"/>
    <w:rsid w:val="00BC0F0A"/>
    <w:rsid w:val="00C11980"/>
    <w:rsid w:val="00C46CD6"/>
    <w:rsid w:val="00C814D4"/>
    <w:rsid w:val="00CB0809"/>
    <w:rsid w:val="00D04123"/>
    <w:rsid w:val="00D06525"/>
    <w:rsid w:val="00D149F1"/>
    <w:rsid w:val="00D36106"/>
    <w:rsid w:val="00D56B94"/>
    <w:rsid w:val="00DA568F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docId w15:val="{A8199DF4-1262-4534-A8EE-B049637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fr-FR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Titre1">
    <w:name w:val="heading 1"/>
    <w:basedOn w:val="Normal"/>
    <w:next w:val="Normal"/>
    <w:link w:val="Titre1C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63133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54E0D"/>
    <w:rPr>
      <w:color w:val="auto"/>
    </w:rPr>
  </w:style>
  <w:style w:type="paragraph" w:styleId="Pieddepage">
    <w:name w:val="footer"/>
    <w:basedOn w:val="Normal"/>
    <w:link w:val="PieddepageC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Textedelespacerserv">
    <w:name w:val="Placeholder Text"/>
    <w:basedOn w:val="Policepardfau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ordonnes">
    <w:name w:val="Coordonnées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s"/>
    <w:link w:val="DateCar"/>
    <w:uiPriority w:val="4"/>
    <w:unhideWhenUsed/>
    <w:qFormat/>
    <w:rsid w:val="003068CE"/>
    <w:pPr>
      <w:spacing w:before="480" w:after="600"/>
    </w:pPr>
  </w:style>
  <w:style w:type="character" w:customStyle="1" w:styleId="DateCar">
    <w:name w:val="Date Car"/>
    <w:basedOn w:val="Policepardfaut"/>
    <w:link w:val="Date"/>
    <w:uiPriority w:val="4"/>
    <w:rsid w:val="003068CE"/>
    <w:rPr>
      <w:color w:val="FFFFFF" w:themeColor="background1"/>
      <w:sz w:val="24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254E0D"/>
    <w:pPr>
      <w:spacing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254E0D"/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Grilledutableau">
    <w:name w:val="Table Grid"/>
    <w:basedOn w:val="Tableau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ie">
    <w:name w:val="Bibliography"/>
    <w:basedOn w:val="Normal"/>
    <w:next w:val="Normal"/>
    <w:uiPriority w:val="37"/>
    <w:semiHidden/>
    <w:unhideWhenUsed/>
    <w:rsid w:val="00572222"/>
  </w:style>
  <w:style w:type="paragraph" w:styleId="Normalcentr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7222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7222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7222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redulivre">
    <w:name w:val="Book Title"/>
    <w:basedOn w:val="Policepardfau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7222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2222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222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efonce">
    <w:name w:val="Dark List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72222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ccentuation">
    <w:name w:val="Emphasis"/>
    <w:basedOn w:val="Policepardfaut"/>
    <w:uiPriority w:val="20"/>
    <w:semiHidden/>
    <w:qFormat/>
    <w:rsid w:val="00572222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72222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sedestinatai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222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customStyle="1" w:styleId="TableauGrille1Clair1">
    <w:name w:val="Tableau Grille 1 Clair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itre4Car">
    <w:name w:val="Titre 4 Car"/>
    <w:basedOn w:val="Policepardfaut"/>
    <w:link w:val="Titre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5Car">
    <w:name w:val="Titre 5 Car"/>
    <w:basedOn w:val="Policepardfaut"/>
    <w:link w:val="Titre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6Car">
    <w:name w:val="Titre 6 Car"/>
    <w:basedOn w:val="Policepardfaut"/>
    <w:link w:val="Titre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7Car">
    <w:name w:val="Titre 7 Car"/>
    <w:basedOn w:val="Policepardfaut"/>
    <w:link w:val="Titre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8Car">
    <w:name w:val="Titre 8 Car"/>
    <w:basedOn w:val="Policepardfaut"/>
    <w:link w:val="Titre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itre9Car">
    <w:name w:val="Titre 9 Car"/>
    <w:basedOn w:val="Policepardfaut"/>
    <w:link w:val="Titre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onymeHTML">
    <w:name w:val="HTML Acronym"/>
    <w:basedOn w:val="Policepardfaut"/>
    <w:uiPriority w:val="99"/>
    <w:semiHidden/>
    <w:unhideWhenUsed/>
    <w:rsid w:val="00572222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tionHTML">
    <w:name w:val="HTML Cit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eHTML">
    <w:name w:val="HTML Sample"/>
    <w:basedOn w:val="Policepardfau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F51EC"/>
    <w:rPr>
      <w:i/>
      <w:iCs/>
      <w:color w:val="0B2632" w:themeColor="accent1" w:themeShade="BF"/>
    </w:rPr>
  </w:style>
  <w:style w:type="character" w:styleId="Rfrenceintense">
    <w:name w:val="Intense Reference"/>
    <w:basedOn w:val="Policepardfau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72222"/>
    <w:rPr>
      <w:sz w:val="22"/>
    </w:rPr>
  </w:style>
  <w:style w:type="paragraph" w:styleId="Liste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llemoyenne1">
    <w:name w:val="Medium Grid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ansinterligne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Retrait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72222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umrodepage">
    <w:name w:val="page number"/>
    <w:basedOn w:val="Policepardfaut"/>
    <w:uiPriority w:val="99"/>
    <w:semiHidden/>
    <w:unhideWhenUsed/>
    <w:rsid w:val="00572222"/>
    <w:rPr>
      <w:sz w:val="22"/>
    </w:rPr>
  </w:style>
  <w:style w:type="table" w:customStyle="1" w:styleId="Tableausimple11">
    <w:name w:val="Tableau simple 11"/>
    <w:basedOn w:val="Tableau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s">
    <w:name w:val="Salutation"/>
    <w:basedOn w:val="Normal"/>
    <w:next w:val="Normal"/>
    <w:link w:val="SalutationsCar"/>
    <w:uiPriority w:val="5"/>
    <w:qFormat/>
    <w:rsid w:val="00572222"/>
  </w:style>
  <w:style w:type="character" w:customStyle="1" w:styleId="SalutationsCar">
    <w:name w:val="Salutations Car"/>
    <w:basedOn w:val="Policepardfaut"/>
    <w:link w:val="Salutations"/>
    <w:uiPriority w:val="5"/>
    <w:rsid w:val="00752FC4"/>
  </w:style>
  <w:style w:type="paragraph" w:styleId="Signature">
    <w:name w:val="Signature"/>
    <w:basedOn w:val="Normal"/>
    <w:next w:val="Normal"/>
    <w:link w:val="SignatureCar"/>
    <w:uiPriority w:val="7"/>
    <w:qFormat/>
    <w:rsid w:val="00254E0D"/>
    <w:pPr>
      <w:contextualSpacing/>
    </w:pPr>
  </w:style>
  <w:style w:type="character" w:customStyle="1" w:styleId="SignatureCar">
    <w:name w:val="Signature Car"/>
    <w:basedOn w:val="Policepardfaut"/>
    <w:link w:val="Signature"/>
    <w:uiPriority w:val="7"/>
    <w:rsid w:val="00254E0D"/>
    <w:rPr>
      <w:color w:val="auto"/>
    </w:rPr>
  </w:style>
  <w:style w:type="character" w:styleId="lev">
    <w:name w:val="Strong"/>
    <w:basedOn w:val="Policepardfaut"/>
    <w:uiPriority w:val="19"/>
    <w:semiHidden/>
    <w:qFormat/>
    <w:rsid w:val="00572222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Emphaseple">
    <w:name w:val="Subtle Emphasis"/>
    <w:basedOn w:val="Policepardfau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Rfrenceple">
    <w:name w:val="Subtle Reference"/>
    <w:basedOn w:val="Policepardfau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itreTR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  <w:style w:type="character" w:customStyle="1" w:styleId="lrzxr">
    <w:name w:val="lrzxr"/>
    <w:basedOn w:val="Policepardfaut"/>
    <w:rsid w:val="00A0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%23MOKO_smarTech\AppData\Roaming\Microsoft\Templates\En-t&#234;te%20aux%20formes%20organiqu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5520F35D7147E48ABE9D6B10E40D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452EAA-A272-4430-A4D3-50224AA4278F}"/>
      </w:docPartPr>
      <w:docPartBody>
        <w:p w:rsidR="00000000" w:rsidRDefault="007853AB">
          <w:pPr>
            <w:pStyle w:val="7D5520F35D7147E48ABE9D6B10E40D98"/>
          </w:pPr>
          <w:r>
            <w:rPr>
              <w:lang w:bidi="fr-FR"/>
            </w:rPr>
            <w:t>Meilleures salutations,</w:t>
          </w:r>
        </w:p>
      </w:docPartBody>
    </w:docPart>
    <w:docPart>
      <w:docPartPr>
        <w:name w:val="5C10E966F51E4035A26DCD673FAAC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BB256-3DB7-49D1-BF6E-68A61DE66788}"/>
      </w:docPartPr>
      <w:docPartBody>
        <w:p w:rsidR="00000000" w:rsidRDefault="007853AB">
          <w:pPr>
            <w:pStyle w:val="5C10E966F51E4035A26DCD673FAACBF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AB"/>
    <w:rsid w:val="007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950396FF674FD2A89328E752366D0E">
    <w:name w:val="EE950396FF674FD2A89328E752366D0E"/>
  </w:style>
  <w:style w:type="paragraph" w:customStyle="1" w:styleId="4F800E5822354E2E8D91212C2CE37861">
    <w:name w:val="4F800E5822354E2E8D91212C2CE37861"/>
  </w:style>
  <w:style w:type="paragraph" w:customStyle="1" w:styleId="C82F9A89AC664FCCB760F1167F27D4D1">
    <w:name w:val="C82F9A89AC664FCCB760F1167F27D4D1"/>
  </w:style>
  <w:style w:type="character" w:styleId="Textedelespacerserv">
    <w:name w:val="Placeholder Text"/>
    <w:basedOn w:val="Policepardfaut"/>
    <w:uiPriority w:val="99"/>
    <w:semiHidden/>
    <w:rPr>
      <w:color w:val="2F5496" w:themeColor="accent5" w:themeShade="BF"/>
      <w:sz w:val="22"/>
    </w:rPr>
  </w:style>
  <w:style w:type="paragraph" w:customStyle="1" w:styleId="9CCE2AE4DEF5448E906C175B7C506453">
    <w:name w:val="9CCE2AE4DEF5448E906C175B7C506453"/>
  </w:style>
  <w:style w:type="paragraph" w:customStyle="1" w:styleId="A491C7BFAC264B808779B342664BF0ED">
    <w:name w:val="A491C7BFAC264B808779B342664BF0ED"/>
  </w:style>
  <w:style w:type="paragraph" w:customStyle="1" w:styleId="85A70556E31E47DFAE3859EC58D25CFD">
    <w:name w:val="85A70556E31E47DFAE3859EC58D25CFD"/>
  </w:style>
  <w:style w:type="paragraph" w:customStyle="1" w:styleId="7D5520F35D7147E48ABE9D6B10E40D98">
    <w:name w:val="7D5520F35D7147E48ABE9D6B10E40D98"/>
  </w:style>
  <w:style w:type="paragraph" w:customStyle="1" w:styleId="5C10E966F51E4035A26DCD673FAACBFD">
    <w:name w:val="5C10E966F51E4035A26DCD673FAAC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2C1119-A256-4568-B5C6-F931DFDD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aux formes organiques</Template>
  <TotalTime>39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 JAOUHER ZOUARI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#MOKO_smarTech</dc:creator>
  <cp:lastModifiedBy>ASUS #MOKO_smarTech</cp:lastModifiedBy>
  <cp:revision>2</cp:revision>
  <dcterms:created xsi:type="dcterms:W3CDTF">2023-01-19T10:22:00Z</dcterms:created>
  <dcterms:modified xsi:type="dcterms:W3CDTF">2023-01-19T12:00:00Z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