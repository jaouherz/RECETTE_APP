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600" w:firstRow="0" w:lastRow="0" w:firstColumn="0" w:lastColumn="0" w:noHBand="1" w:noVBand="1"/>
        <w:tblDescription w:val="Tableau de disposition"/>
      </w:tblPr>
      <w:tblGrid>
        <w:gridCol w:w="9026"/>
      </w:tblGrid>
      <w:tr w:rsidR="00CB0809" w14:paraId="07B97AC1" w14:textId="77777777" w:rsidTr="003068CE">
        <w:trPr>
          <w:trHeight w:val="1304"/>
        </w:trPr>
        <w:tc>
          <w:tcPr>
            <w:tcW w:w="10800" w:type="dxa"/>
          </w:tcPr>
          <w:p w14:paraId="2B7A23BB" w14:textId="77777777" w:rsidR="00CB0809" w:rsidRDefault="00CB0809" w:rsidP="00CB0809">
            <w:pPr>
              <w:pStyle w:val="Coordonnes"/>
            </w:pPr>
          </w:p>
        </w:tc>
      </w:tr>
    </w:tbl>
    <w:p w14:paraId="71A6EBF7" w14:textId="77777777" w:rsidR="00752FC4" w:rsidRPr="007A6199" w:rsidRDefault="001B4EC0" w:rsidP="003068CE">
      <w:pPr>
        <w:pStyle w:val="Date"/>
        <w:rPr>
          <w:rFonts w:ascii="Arial Black" w:hAnsi="Arial Black"/>
          <w:color w:val="7F7F7F" w:themeColor="text2" w:themeTint="80"/>
          <w:sz w:val="40"/>
          <w:szCs w:val="40"/>
        </w:rPr>
      </w:pPr>
      <w:sdt>
        <w:sdtPr>
          <w:alias w:val="Entrez une date :"/>
          <w:tag w:val="Entrez une date :"/>
          <w:id w:val="-1455475630"/>
          <w:placeholder>
            <w:docPart w:val="0C53B7BE32154A7DAA5318862A92DE4F"/>
          </w:placeholder>
          <w:temporary/>
          <w:showingPlcHdr/>
        </w:sdtPr>
        <w:sdtEndPr/>
        <w:sdtContent>
          <w:r w:rsidR="00752FC4" w:rsidRPr="003068CE">
            <w:rPr>
              <w:rStyle w:val="Textedelespacerserv"/>
              <w:color w:val="FFFFFF" w:themeColor="background1"/>
              <w:sz w:val="24"/>
              <w:lang w:bidi="fr-FR"/>
            </w:rPr>
            <w:t>Date</w:t>
          </w:r>
        </w:sdtContent>
      </w:sdt>
    </w:p>
    <w:p w14:paraId="2BB7693A" w14:textId="77777777" w:rsidR="007A6199" w:rsidRPr="007A6199" w:rsidRDefault="007A6199" w:rsidP="007A6199">
      <w:pPr>
        <w:pStyle w:val="Formuledepolitesse"/>
        <w:jc w:val="center"/>
        <w:rPr>
          <w:rFonts w:ascii="Arial Black" w:hAnsi="Arial Black"/>
          <w:color w:val="7F7F7F" w:themeColor="text2" w:themeTint="80"/>
          <w:sz w:val="40"/>
          <w:szCs w:val="40"/>
          <w:lang w:bidi="fr-FR"/>
        </w:rPr>
      </w:pPr>
      <w:r w:rsidRPr="007A6199">
        <w:rPr>
          <w:rFonts w:ascii="Arial Black" w:hAnsi="Arial Black"/>
          <w:color w:val="7F7F7F" w:themeColor="text2" w:themeTint="80"/>
          <w:sz w:val="40"/>
          <w:szCs w:val="40"/>
          <w:lang w:bidi="fr-FR"/>
        </w:rPr>
        <w:t xml:space="preserve">Demande De Stage </w:t>
      </w:r>
    </w:p>
    <w:p w14:paraId="386ADBC7" w14:textId="43D39923" w:rsidR="000F7122" w:rsidRDefault="000F7122" w:rsidP="000F7122">
      <w:pPr>
        <w:pStyle w:val="Signature"/>
      </w:pPr>
      <w:bookmarkStart w:id="0" w:name="_GoBack"/>
      <w:bookmarkEnd w:id="0"/>
    </w:p>
    <w:sectPr w:rsidR="000F7122" w:rsidSect="007B749B">
      <w:head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8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9E20B1" w14:textId="77777777" w:rsidR="00BE4564" w:rsidRDefault="00BE4564">
      <w:pPr>
        <w:spacing w:after="0" w:line="240" w:lineRule="auto"/>
      </w:pPr>
      <w:r>
        <w:separator/>
      </w:r>
    </w:p>
    <w:p w14:paraId="175917F8" w14:textId="77777777" w:rsidR="00BE4564" w:rsidRDefault="00BE4564"/>
  </w:endnote>
  <w:endnote w:type="continuationSeparator" w:id="0">
    <w:p w14:paraId="4FF94DA0" w14:textId="77777777" w:rsidR="00BE4564" w:rsidRDefault="00BE4564">
      <w:pPr>
        <w:spacing w:after="0" w:line="240" w:lineRule="auto"/>
      </w:pPr>
      <w:r>
        <w:continuationSeparator/>
      </w:r>
    </w:p>
    <w:p w14:paraId="2A23C65F" w14:textId="77777777" w:rsidR="00BE4564" w:rsidRDefault="00BE45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644D5" w14:textId="77777777" w:rsidR="00752FC4" w:rsidRDefault="00752FC4" w:rsidP="00752FC4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0B51E2" w14:textId="77777777" w:rsidR="00BE4564" w:rsidRDefault="00BE4564">
      <w:pPr>
        <w:spacing w:after="0" w:line="240" w:lineRule="auto"/>
      </w:pPr>
      <w:r>
        <w:separator/>
      </w:r>
    </w:p>
    <w:p w14:paraId="6D510EE9" w14:textId="77777777" w:rsidR="00BE4564" w:rsidRDefault="00BE4564"/>
  </w:footnote>
  <w:footnote w:type="continuationSeparator" w:id="0">
    <w:p w14:paraId="59B5E93E" w14:textId="77777777" w:rsidR="00BE4564" w:rsidRDefault="00BE4564">
      <w:pPr>
        <w:spacing w:after="0" w:line="240" w:lineRule="auto"/>
      </w:pPr>
      <w:r>
        <w:continuationSeparator/>
      </w:r>
    </w:p>
    <w:p w14:paraId="32C1DF3E" w14:textId="77777777" w:rsidR="00BE4564" w:rsidRDefault="00BE45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C89B4" w14:textId="77777777" w:rsidR="001B4EEF" w:rsidRPr="004E63AD" w:rsidRDefault="007B749B" w:rsidP="004E63AD">
    <w:pPr>
      <w:pStyle w:val="En-tt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B466385" wp14:editId="2A06B8F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61575"/>
              <wp:effectExtent l="0" t="0" r="0" b="0"/>
              <wp:wrapNone/>
              <wp:docPr id="20" name="Groupe 12" descr="decorative element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61575"/>
                        <a:chOff x="0" y="0"/>
                        <a:chExt cx="7772400" cy="10061575"/>
                      </a:xfrm>
                    </wpg:grpSpPr>
                    <wps:wsp>
                      <wps:cNvPr id="21" name="Forme libre : Forme 4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0" y="7658100"/>
                          <a:ext cx="6423660" cy="2396490"/>
                        </a:xfrm>
                        <a:custGeom>
                          <a:avLst/>
                          <a:gdLst>
                            <a:gd name="connsiteX0" fmla="*/ 1173985 w 6251208"/>
                            <a:gd name="connsiteY0" fmla="*/ 598 h 2160448"/>
                            <a:gd name="connsiteX1" fmla="*/ 2204643 w 6251208"/>
                            <a:gd name="connsiteY1" fmla="*/ 482700 h 2160448"/>
                            <a:gd name="connsiteX2" fmla="*/ 3102342 w 6251208"/>
                            <a:gd name="connsiteY2" fmla="*/ 722298 h 2160448"/>
                            <a:gd name="connsiteX3" fmla="*/ 3247558 w 6251208"/>
                            <a:gd name="connsiteY3" fmla="*/ 674379 h 2160448"/>
                            <a:gd name="connsiteX4" fmla="*/ 4211264 w 6251208"/>
                            <a:gd name="connsiteY4" fmla="*/ 1057737 h 2160448"/>
                            <a:gd name="connsiteX5" fmla="*/ 4990150 w 6251208"/>
                            <a:gd name="connsiteY5" fmla="*/ 1479431 h 2160448"/>
                            <a:gd name="connsiteX6" fmla="*/ 5293784 w 6251208"/>
                            <a:gd name="connsiteY6" fmla="*/ 1450680 h 2160448"/>
                            <a:gd name="connsiteX7" fmla="*/ 6019864 w 6251208"/>
                            <a:gd name="connsiteY7" fmla="*/ 1757366 h 2160448"/>
                            <a:gd name="connsiteX8" fmla="*/ 6237739 w 6251208"/>
                            <a:gd name="connsiteY8" fmla="*/ 2136981 h 2160448"/>
                            <a:gd name="connsiteX9" fmla="*/ 6251208 w 6251208"/>
                            <a:gd name="connsiteY9" fmla="*/ 2160448 h 2160448"/>
                            <a:gd name="connsiteX10" fmla="*/ 0 w 6251208"/>
                            <a:gd name="connsiteY10" fmla="*/ 2160448 h 2160448"/>
                            <a:gd name="connsiteX11" fmla="*/ 0 w 6251208"/>
                            <a:gd name="connsiteY11" fmla="*/ 300604 h 2160448"/>
                            <a:gd name="connsiteX12" fmla="*/ 607267 w 6251208"/>
                            <a:gd name="connsiteY12" fmla="*/ 89757 h 2160448"/>
                            <a:gd name="connsiteX13" fmla="*/ 1173985 w 6251208"/>
                            <a:gd name="connsiteY13" fmla="*/ 598 h 21604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6251208" h="2160448">
                              <a:moveTo>
                                <a:pt x="1173985" y="598"/>
                              </a:moveTo>
                              <a:cubicBezTo>
                                <a:pt x="1593715" y="12000"/>
                                <a:pt x="1995895" y="186197"/>
                                <a:pt x="2204643" y="482700"/>
                              </a:cubicBezTo>
                              <a:cubicBezTo>
                                <a:pt x="2363060" y="722298"/>
                                <a:pt x="2759104" y="827722"/>
                                <a:pt x="3102342" y="722298"/>
                              </a:cubicBezTo>
                              <a:cubicBezTo>
                                <a:pt x="3247558" y="674379"/>
                                <a:pt x="3247558" y="674379"/>
                                <a:pt x="3247558" y="674379"/>
                              </a:cubicBezTo>
                              <a:cubicBezTo>
                                <a:pt x="3656803" y="549787"/>
                                <a:pt x="4132055" y="741466"/>
                                <a:pt x="4211264" y="1057737"/>
                              </a:cubicBezTo>
                              <a:cubicBezTo>
                                <a:pt x="4277272" y="1326088"/>
                                <a:pt x="4607308" y="1517767"/>
                                <a:pt x="4990150" y="1479431"/>
                              </a:cubicBezTo>
                              <a:cubicBezTo>
                                <a:pt x="5293784" y="1450680"/>
                                <a:pt x="5293784" y="1450680"/>
                                <a:pt x="5293784" y="1450680"/>
                              </a:cubicBezTo>
                              <a:cubicBezTo>
                                <a:pt x="5597417" y="1421928"/>
                                <a:pt x="5901050" y="1556103"/>
                                <a:pt x="6019864" y="1757366"/>
                              </a:cubicBezTo>
                              <a:cubicBezTo>
                                <a:pt x="6102373" y="1901126"/>
                                <a:pt x="6174569" y="2026915"/>
                                <a:pt x="6237739" y="2136981"/>
                              </a:cubicBezTo>
                              <a:lnTo>
                                <a:pt x="6251208" y="2160448"/>
                              </a:lnTo>
                              <a:lnTo>
                                <a:pt x="0" y="2160448"/>
                              </a:lnTo>
                              <a:lnTo>
                                <a:pt x="0" y="300604"/>
                              </a:lnTo>
                              <a:cubicBezTo>
                                <a:pt x="607267" y="89757"/>
                                <a:pt x="607267" y="89757"/>
                                <a:pt x="607267" y="89757"/>
                              </a:cubicBezTo>
                              <a:cubicBezTo>
                                <a:pt x="788787" y="23868"/>
                                <a:pt x="983199" y="-4585"/>
                                <a:pt x="1173985" y="5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e libre : Forme 4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0" y="7894320"/>
                          <a:ext cx="6251208" cy="2160448"/>
                        </a:xfrm>
                        <a:custGeom>
                          <a:avLst/>
                          <a:gdLst>
                            <a:gd name="connsiteX0" fmla="*/ 1173985 w 6251208"/>
                            <a:gd name="connsiteY0" fmla="*/ 598 h 2160448"/>
                            <a:gd name="connsiteX1" fmla="*/ 2204643 w 6251208"/>
                            <a:gd name="connsiteY1" fmla="*/ 482700 h 2160448"/>
                            <a:gd name="connsiteX2" fmla="*/ 3102342 w 6251208"/>
                            <a:gd name="connsiteY2" fmla="*/ 722298 h 2160448"/>
                            <a:gd name="connsiteX3" fmla="*/ 3247558 w 6251208"/>
                            <a:gd name="connsiteY3" fmla="*/ 674379 h 2160448"/>
                            <a:gd name="connsiteX4" fmla="*/ 4211264 w 6251208"/>
                            <a:gd name="connsiteY4" fmla="*/ 1057737 h 2160448"/>
                            <a:gd name="connsiteX5" fmla="*/ 4990150 w 6251208"/>
                            <a:gd name="connsiteY5" fmla="*/ 1479431 h 2160448"/>
                            <a:gd name="connsiteX6" fmla="*/ 5293784 w 6251208"/>
                            <a:gd name="connsiteY6" fmla="*/ 1450680 h 2160448"/>
                            <a:gd name="connsiteX7" fmla="*/ 6019864 w 6251208"/>
                            <a:gd name="connsiteY7" fmla="*/ 1757366 h 2160448"/>
                            <a:gd name="connsiteX8" fmla="*/ 6237739 w 6251208"/>
                            <a:gd name="connsiteY8" fmla="*/ 2136981 h 2160448"/>
                            <a:gd name="connsiteX9" fmla="*/ 6251208 w 6251208"/>
                            <a:gd name="connsiteY9" fmla="*/ 2160448 h 2160448"/>
                            <a:gd name="connsiteX10" fmla="*/ 0 w 6251208"/>
                            <a:gd name="connsiteY10" fmla="*/ 2160448 h 2160448"/>
                            <a:gd name="connsiteX11" fmla="*/ 0 w 6251208"/>
                            <a:gd name="connsiteY11" fmla="*/ 300604 h 2160448"/>
                            <a:gd name="connsiteX12" fmla="*/ 607267 w 6251208"/>
                            <a:gd name="connsiteY12" fmla="*/ 89757 h 2160448"/>
                            <a:gd name="connsiteX13" fmla="*/ 1173985 w 6251208"/>
                            <a:gd name="connsiteY13" fmla="*/ 598 h 21604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6251208" h="2160448">
                              <a:moveTo>
                                <a:pt x="1173985" y="598"/>
                              </a:moveTo>
                              <a:cubicBezTo>
                                <a:pt x="1593715" y="12000"/>
                                <a:pt x="1995895" y="186197"/>
                                <a:pt x="2204643" y="482700"/>
                              </a:cubicBezTo>
                              <a:cubicBezTo>
                                <a:pt x="2363060" y="722298"/>
                                <a:pt x="2759104" y="827722"/>
                                <a:pt x="3102342" y="722298"/>
                              </a:cubicBezTo>
                              <a:cubicBezTo>
                                <a:pt x="3247558" y="674379"/>
                                <a:pt x="3247558" y="674379"/>
                                <a:pt x="3247558" y="674379"/>
                              </a:cubicBezTo>
                              <a:cubicBezTo>
                                <a:pt x="3656803" y="549787"/>
                                <a:pt x="4132055" y="741466"/>
                                <a:pt x="4211264" y="1057737"/>
                              </a:cubicBezTo>
                              <a:cubicBezTo>
                                <a:pt x="4277272" y="1326088"/>
                                <a:pt x="4607308" y="1517767"/>
                                <a:pt x="4990150" y="1479431"/>
                              </a:cubicBezTo>
                              <a:cubicBezTo>
                                <a:pt x="5293784" y="1450680"/>
                                <a:pt x="5293784" y="1450680"/>
                                <a:pt x="5293784" y="1450680"/>
                              </a:cubicBezTo>
                              <a:cubicBezTo>
                                <a:pt x="5597417" y="1421928"/>
                                <a:pt x="5901050" y="1556103"/>
                                <a:pt x="6019864" y="1757366"/>
                              </a:cubicBezTo>
                              <a:cubicBezTo>
                                <a:pt x="6102373" y="1901126"/>
                                <a:pt x="6174569" y="2026915"/>
                                <a:pt x="6237739" y="2136981"/>
                              </a:cubicBezTo>
                              <a:lnTo>
                                <a:pt x="6251208" y="2160448"/>
                              </a:lnTo>
                              <a:lnTo>
                                <a:pt x="0" y="2160448"/>
                              </a:lnTo>
                              <a:lnTo>
                                <a:pt x="0" y="300604"/>
                              </a:lnTo>
                              <a:cubicBezTo>
                                <a:pt x="607267" y="89757"/>
                                <a:pt x="607267" y="89757"/>
                                <a:pt x="607267" y="89757"/>
                              </a:cubicBezTo>
                              <a:cubicBezTo>
                                <a:pt x="788787" y="23868"/>
                                <a:pt x="983199" y="-4585"/>
                                <a:pt x="1173985" y="59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Forme libre : Forme 5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1653540" y="7627620"/>
                          <a:ext cx="6118860" cy="2433955"/>
                        </a:xfrm>
                        <a:custGeom>
                          <a:avLst/>
                          <a:gdLst>
                            <a:gd name="connsiteX0" fmla="*/ 5070508 w 5958975"/>
                            <a:gd name="connsiteY0" fmla="*/ 187 h 2175217"/>
                            <a:gd name="connsiteX1" fmla="*/ 5559729 w 5958975"/>
                            <a:gd name="connsiteY1" fmla="*/ 56662 h 2175217"/>
                            <a:gd name="connsiteX2" fmla="*/ 5958975 w 5958975"/>
                            <a:gd name="connsiteY2" fmla="*/ 162121 h 2175217"/>
                            <a:gd name="connsiteX3" fmla="*/ 5958975 w 5958975"/>
                            <a:gd name="connsiteY3" fmla="*/ 2175217 h 2175217"/>
                            <a:gd name="connsiteX4" fmla="*/ 0 w 5958975"/>
                            <a:gd name="connsiteY4" fmla="*/ 2175217 h 2175217"/>
                            <a:gd name="connsiteX5" fmla="*/ 32739 w 5958975"/>
                            <a:gd name="connsiteY5" fmla="*/ 2137811 h 2175217"/>
                            <a:gd name="connsiteX6" fmla="*/ 645924 w 5958975"/>
                            <a:gd name="connsiteY6" fmla="*/ 1437217 h 2175217"/>
                            <a:gd name="connsiteX7" fmla="*/ 2212199 w 5958975"/>
                            <a:gd name="connsiteY7" fmla="*/ 1111252 h 2175217"/>
                            <a:gd name="connsiteX8" fmla="*/ 3855253 w 5958975"/>
                            <a:gd name="connsiteY8" fmla="*/ 679829 h 2175217"/>
                            <a:gd name="connsiteX9" fmla="*/ 3962742 w 5958975"/>
                            <a:gd name="connsiteY9" fmla="*/ 497672 h 2175217"/>
                            <a:gd name="connsiteX10" fmla="*/ 5070508 w 5958975"/>
                            <a:gd name="connsiteY10" fmla="*/ 187 h 21752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958975" h="2175217">
                              <a:moveTo>
                                <a:pt x="5070508" y="187"/>
                              </a:moveTo>
                              <a:cubicBezTo>
                                <a:pt x="5232462" y="-2060"/>
                                <a:pt x="5398495" y="15916"/>
                                <a:pt x="5559729" y="56662"/>
                              </a:cubicBezTo>
                              <a:cubicBezTo>
                                <a:pt x="5559729" y="56662"/>
                                <a:pt x="5559729" y="56662"/>
                                <a:pt x="5958975" y="162121"/>
                              </a:cubicBezTo>
                              <a:lnTo>
                                <a:pt x="5958975" y="2175217"/>
                              </a:lnTo>
                              <a:lnTo>
                                <a:pt x="0" y="2175217"/>
                              </a:lnTo>
                              <a:lnTo>
                                <a:pt x="32739" y="2137811"/>
                              </a:lnTo>
                              <a:cubicBezTo>
                                <a:pt x="203550" y="1942651"/>
                                <a:pt x="405992" y="1711351"/>
                                <a:pt x="645924" y="1437217"/>
                              </a:cubicBezTo>
                              <a:cubicBezTo>
                                <a:pt x="937681" y="1092078"/>
                                <a:pt x="1628685" y="948270"/>
                                <a:pt x="2212199" y="1111252"/>
                              </a:cubicBezTo>
                              <a:cubicBezTo>
                                <a:pt x="2857136" y="1293409"/>
                                <a:pt x="3609562" y="1092078"/>
                                <a:pt x="3855253" y="679829"/>
                              </a:cubicBezTo>
                              <a:cubicBezTo>
                                <a:pt x="3855253" y="679829"/>
                                <a:pt x="3855253" y="679829"/>
                                <a:pt x="3962742" y="497672"/>
                              </a:cubicBezTo>
                              <a:cubicBezTo>
                                <a:pt x="4135493" y="195676"/>
                                <a:pt x="4584646" y="6928"/>
                                <a:pt x="5070508" y="1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orme libre : Forme 3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970020" cy="1600200"/>
                        </a:xfrm>
                        <a:custGeom>
                          <a:avLst/>
                          <a:gdLst>
                            <a:gd name="connsiteX0" fmla="*/ 0 w 3589746"/>
                            <a:gd name="connsiteY0" fmla="*/ 0 h 1345708"/>
                            <a:gd name="connsiteX1" fmla="*/ 3589746 w 3589746"/>
                            <a:gd name="connsiteY1" fmla="*/ 0 h 1345708"/>
                            <a:gd name="connsiteX2" fmla="*/ 3455255 w 3589746"/>
                            <a:gd name="connsiteY2" fmla="*/ 28500 h 1345708"/>
                            <a:gd name="connsiteX3" fmla="*/ 2624535 w 3589746"/>
                            <a:gd name="connsiteY3" fmla="*/ 544573 h 1345708"/>
                            <a:gd name="connsiteX4" fmla="*/ 2486402 w 3589746"/>
                            <a:gd name="connsiteY4" fmla="*/ 762345 h 1345708"/>
                            <a:gd name="connsiteX5" fmla="*/ 506489 w 3589746"/>
                            <a:gd name="connsiteY5" fmla="*/ 1279552 h 1345708"/>
                            <a:gd name="connsiteX6" fmla="*/ 0 w 3589746"/>
                            <a:gd name="connsiteY6" fmla="*/ 1161592 h 1345708"/>
                            <a:gd name="connsiteX7" fmla="*/ 0 w 3589746"/>
                            <a:gd name="connsiteY7" fmla="*/ 0 h 1345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589746" h="1345708">
                              <a:moveTo>
                                <a:pt x="0" y="0"/>
                              </a:moveTo>
                              <a:lnTo>
                                <a:pt x="3589746" y="0"/>
                              </a:lnTo>
                              <a:lnTo>
                                <a:pt x="3455255" y="28500"/>
                              </a:lnTo>
                              <a:cubicBezTo>
                                <a:pt x="3081143" y="120372"/>
                                <a:pt x="2770343" y="299580"/>
                                <a:pt x="2624535" y="544573"/>
                              </a:cubicBezTo>
                              <a:cubicBezTo>
                                <a:pt x="2624535" y="544573"/>
                                <a:pt x="2624535" y="544573"/>
                                <a:pt x="2486402" y="762345"/>
                              </a:cubicBezTo>
                              <a:cubicBezTo>
                                <a:pt x="2194787" y="1234183"/>
                                <a:pt x="1304594" y="1470102"/>
                                <a:pt x="506489" y="1279552"/>
                              </a:cubicBezTo>
                              <a:cubicBezTo>
                                <a:pt x="506489" y="1279552"/>
                                <a:pt x="506489" y="1279552"/>
                                <a:pt x="0" y="116159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orme libre : Forme 3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7620" y="0"/>
                          <a:ext cx="3589746" cy="1345708"/>
                        </a:xfrm>
                        <a:custGeom>
                          <a:avLst/>
                          <a:gdLst>
                            <a:gd name="connsiteX0" fmla="*/ 0 w 3589746"/>
                            <a:gd name="connsiteY0" fmla="*/ 0 h 1345708"/>
                            <a:gd name="connsiteX1" fmla="*/ 3589746 w 3589746"/>
                            <a:gd name="connsiteY1" fmla="*/ 0 h 1345708"/>
                            <a:gd name="connsiteX2" fmla="*/ 3455255 w 3589746"/>
                            <a:gd name="connsiteY2" fmla="*/ 28500 h 1345708"/>
                            <a:gd name="connsiteX3" fmla="*/ 2624535 w 3589746"/>
                            <a:gd name="connsiteY3" fmla="*/ 544573 h 1345708"/>
                            <a:gd name="connsiteX4" fmla="*/ 2486402 w 3589746"/>
                            <a:gd name="connsiteY4" fmla="*/ 762345 h 1345708"/>
                            <a:gd name="connsiteX5" fmla="*/ 506489 w 3589746"/>
                            <a:gd name="connsiteY5" fmla="*/ 1279552 h 1345708"/>
                            <a:gd name="connsiteX6" fmla="*/ 0 w 3589746"/>
                            <a:gd name="connsiteY6" fmla="*/ 1161592 h 1345708"/>
                            <a:gd name="connsiteX7" fmla="*/ 0 w 3589746"/>
                            <a:gd name="connsiteY7" fmla="*/ 0 h 1345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589746" h="1345708">
                              <a:moveTo>
                                <a:pt x="0" y="0"/>
                              </a:moveTo>
                              <a:lnTo>
                                <a:pt x="3589746" y="0"/>
                              </a:lnTo>
                              <a:lnTo>
                                <a:pt x="3455255" y="28500"/>
                              </a:lnTo>
                              <a:cubicBezTo>
                                <a:pt x="3081143" y="120372"/>
                                <a:pt x="2770343" y="299580"/>
                                <a:pt x="2624535" y="544573"/>
                              </a:cubicBezTo>
                              <a:cubicBezTo>
                                <a:pt x="2624535" y="544573"/>
                                <a:pt x="2624535" y="544573"/>
                                <a:pt x="2486402" y="762345"/>
                              </a:cubicBezTo>
                              <a:cubicBezTo>
                                <a:pt x="2194787" y="1234183"/>
                                <a:pt x="1304594" y="1470102"/>
                                <a:pt x="506489" y="1279552"/>
                              </a:cubicBezTo>
                              <a:cubicBezTo>
                                <a:pt x="506489" y="1279552"/>
                                <a:pt x="506489" y="1279552"/>
                                <a:pt x="0" y="116159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Forme libre : Forme 5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1813560" y="7886700"/>
                          <a:ext cx="5958840" cy="2174875"/>
                        </a:xfrm>
                        <a:custGeom>
                          <a:avLst/>
                          <a:gdLst>
                            <a:gd name="connsiteX0" fmla="*/ 5070508 w 5958975"/>
                            <a:gd name="connsiteY0" fmla="*/ 187 h 2175217"/>
                            <a:gd name="connsiteX1" fmla="*/ 5559729 w 5958975"/>
                            <a:gd name="connsiteY1" fmla="*/ 56662 h 2175217"/>
                            <a:gd name="connsiteX2" fmla="*/ 5958975 w 5958975"/>
                            <a:gd name="connsiteY2" fmla="*/ 162121 h 2175217"/>
                            <a:gd name="connsiteX3" fmla="*/ 5958975 w 5958975"/>
                            <a:gd name="connsiteY3" fmla="*/ 2175217 h 2175217"/>
                            <a:gd name="connsiteX4" fmla="*/ 0 w 5958975"/>
                            <a:gd name="connsiteY4" fmla="*/ 2175217 h 2175217"/>
                            <a:gd name="connsiteX5" fmla="*/ 32739 w 5958975"/>
                            <a:gd name="connsiteY5" fmla="*/ 2137811 h 2175217"/>
                            <a:gd name="connsiteX6" fmla="*/ 645924 w 5958975"/>
                            <a:gd name="connsiteY6" fmla="*/ 1437217 h 2175217"/>
                            <a:gd name="connsiteX7" fmla="*/ 2212199 w 5958975"/>
                            <a:gd name="connsiteY7" fmla="*/ 1111252 h 2175217"/>
                            <a:gd name="connsiteX8" fmla="*/ 3855253 w 5958975"/>
                            <a:gd name="connsiteY8" fmla="*/ 679829 h 2175217"/>
                            <a:gd name="connsiteX9" fmla="*/ 3962742 w 5958975"/>
                            <a:gd name="connsiteY9" fmla="*/ 497672 h 2175217"/>
                            <a:gd name="connsiteX10" fmla="*/ 5070508 w 5958975"/>
                            <a:gd name="connsiteY10" fmla="*/ 187 h 21752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958975" h="2175217">
                              <a:moveTo>
                                <a:pt x="5070508" y="187"/>
                              </a:moveTo>
                              <a:cubicBezTo>
                                <a:pt x="5232462" y="-2060"/>
                                <a:pt x="5398495" y="15916"/>
                                <a:pt x="5559729" y="56662"/>
                              </a:cubicBezTo>
                              <a:cubicBezTo>
                                <a:pt x="5559729" y="56662"/>
                                <a:pt x="5559729" y="56662"/>
                                <a:pt x="5958975" y="162121"/>
                              </a:cubicBezTo>
                              <a:lnTo>
                                <a:pt x="5958975" y="2175217"/>
                              </a:lnTo>
                              <a:lnTo>
                                <a:pt x="0" y="2175217"/>
                              </a:lnTo>
                              <a:lnTo>
                                <a:pt x="32739" y="2137811"/>
                              </a:lnTo>
                              <a:cubicBezTo>
                                <a:pt x="203550" y="1942651"/>
                                <a:pt x="405992" y="1711351"/>
                                <a:pt x="645924" y="1437217"/>
                              </a:cubicBezTo>
                              <a:cubicBezTo>
                                <a:pt x="937681" y="1092078"/>
                                <a:pt x="1628685" y="948270"/>
                                <a:pt x="2212199" y="1111252"/>
                              </a:cubicBezTo>
                              <a:cubicBezTo>
                                <a:pt x="2857136" y="1293409"/>
                                <a:pt x="3609562" y="1092078"/>
                                <a:pt x="3855253" y="679829"/>
                              </a:cubicBezTo>
                              <a:cubicBezTo>
                                <a:pt x="3855253" y="679829"/>
                                <a:pt x="3855253" y="679829"/>
                                <a:pt x="3962742" y="497672"/>
                              </a:cubicBezTo>
                              <a:cubicBezTo>
                                <a:pt x="4135493" y="195676"/>
                                <a:pt x="4584646" y="6928"/>
                                <a:pt x="5070508" y="18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Forme libre : Forme 6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0" y="8359140"/>
                          <a:ext cx="6522720" cy="1615440"/>
                        </a:xfrm>
                        <a:custGeom>
                          <a:avLst/>
                          <a:gdLst>
                            <a:gd name="connsiteX0" fmla="*/ 744434 w 6454325"/>
                            <a:gd name="connsiteY0" fmla="*/ 213 h 1454138"/>
                            <a:gd name="connsiteX1" fmla="*/ 2150775 w 6454325"/>
                            <a:gd name="connsiteY1" fmla="*/ 538907 h 1454138"/>
                            <a:gd name="connsiteX2" fmla="*/ 3041810 w 6454325"/>
                            <a:gd name="connsiteY2" fmla="*/ 749894 h 1454138"/>
                            <a:gd name="connsiteX3" fmla="*/ 3180074 w 6454325"/>
                            <a:gd name="connsiteY3" fmla="*/ 721123 h 1454138"/>
                            <a:gd name="connsiteX4" fmla="*/ 4101834 w 6454325"/>
                            <a:gd name="connsiteY4" fmla="*/ 1008834 h 1454138"/>
                            <a:gd name="connsiteX5" fmla="*/ 5100408 w 6454325"/>
                            <a:gd name="connsiteY5" fmla="*/ 1277364 h 1454138"/>
                            <a:gd name="connsiteX6" fmla="*/ 5438387 w 6454325"/>
                            <a:gd name="connsiteY6" fmla="*/ 1171870 h 1454138"/>
                            <a:gd name="connsiteX7" fmla="*/ 6390873 w 6454325"/>
                            <a:gd name="connsiteY7" fmla="*/ 1373267 h 1454138"/>
                            <a:gd name="connsiteX8" fmla="*/ 6436961 w 6454325"/>
                            <a:gd name="connsiteY8" fmla="*/ 1432008 h 1454138"/>
                            <a:gd name="connsiteX9" fmla="*/ 6454325 w 6454325"/>
                            <a:gd name="connsiteY9" fmla="*/ 1454138 h 1454138"/>
                            <a:gd name="connsiteX10" fmla="*/ 0 w 6454325"/>
                            <a:gd name="connsiteY10" fmla="*/ 1454138 h 1454138"/>
                            <a:gd name="connsiteX11" fmla="*/ 0 w 6454325"/>
                            <a:gd name="connsiteY11" fmla="*/ 1417060 h 1454138"/>
                            <a:gd name="connsiteX12" fmla="*/ 0 w 6454325"/>
                            <a:gd name="connsiteY12" fmla="*/ 97751 h 1454138"/>
                            <a:gd name="connsiteX13" fmla="*/ 337979 w 6454325"/>
                            <a:gd name="connsiteY13" fmla="*/ 40209 h 1454138"/>
                            <a:gd name="connsiteX14" fmla="*/ 744434 w 6454325"/>
                            <a:gd name="connsiteY14" fmla="*/ 213 h 14541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454325" h="1454138">
                              <a:moveTo>
                                <a:pt x="744434" y="213"/>
                              </a:moveTo>
                              <a:cubicBezTo>
                                <a:pt x="1327732" y="-7518"/>
                                <a:pt x="1876167" y="196052"/>
                                <a:pt x="2150775" y="538907"/>
                              </a:cubicBezTo>
                              <a:cubicBezTo>
                                <a:pt x="2319764" y="740304"/>
                                <a:pt x="2703831" y="836208"/>
                                <a:pt x="3041810" y="749894"/>
                              </a:cubicBezTo>
                              <a:cubicBezTo>
                                <a:pt x="3041810" y="749894"/>
                                <a:pt x="3041810" y="749894"/>
                                <a:pt x="3180074" y="721123"/>
                              </a:cubicBezTo>
                              <a:cubicBezTo>
                                <a:pt x="3564141" y="625220"/>
                                <a:pt x="3994296" y="759485"/>
                                <a:pt x="4101834" y="1008834"/>
                              </a:cubicBezTo>
                              <a:cubicBezTo>
                                <a:pt x="4224736" y="1267773"/>
                                <a:pt x="4700979" y="1402038"/>
                                <a:pt x="5100408" y="1277364"/>
                              </a:cubicBezTo>
                              <a:cubicBezTo>
                                <a:pt x="5100408" y="1277364"/>
                                <a:pt x="5100408" y="1277364"/>
                                <a:pt x="5438387" y="1171870"/>
                              </a:cubicBezTo>
                              <a:cubicBezTo>
                                <a:pt x="5791729" y="1056786"/>
                                <a:pt x="6221884" y="1152689"/>
                                <a:pt x="6390873" y="1373267"/>
                              </a:cubicBezTo>
                              <a:cubicBezTo>
                                <a:pt x="6390873" y="1373267"/>
                                <a:pt x="6390873" y="1373267"/>
                                <a:pt x="6436961" y="1432008"/>
                              </a:cubicBezTo>
                              <a:lnTo>
                                <a:pt x="6454325" y="1454138"/>
                              </a:lnTo>
                              <a:lnTo>
                                <a:pt x="0" y="1454138"/>
                              </a:lnTo>
                              <a:lnTo>
                                <a:pt x="0" y="1417060"/>
                              </a:lnTo>
                              <a:cubicBezTo>
                                <a:pt x="0" y="1161380"/>
                                <a:pt x="0" y="752292"/>
                                <a:pt x="0" y="97751"/>
                              </a:cubicBezTo>
                              <a:cubicBezTo>
                                <a:pt x="0" y="97751"/>
                                <a:pt x="0" y="97751"/>
                                <a:pt x="337979" y="40209"/>
                              </a:cubicBezTo>
                              <a:cubicBezTo>
                                <a:pt x="473363" y="15034"/>
                                <a:pt x="609826" y="1997"/>
                                <a:pt x="744434" y="2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Forme libre : Forme 6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0" y="8602980"/>
                          <a:ext cx="6454140" cy="1453515"/>
                        </a:xfrm>
                        <a:custGeom>
                          <a:avLst/>
                          <a:gdLst>
                            <a:gd name="connsiteX0" fmla="*/ 744434 w 6454325"/>
                            <a:gd name="connsiteY0" fmla="*/ 213 h 1454138"/>
                            <a:gd name="connsiteX1" fmla="*/ 2150775 w 6454325"/>
                            <a:gd name="connsiteY1" fmla="*/ 538907 h 1454138"/>
                            <a:gd name="connsiteX2" fmla="*/ 3041810 w 6454325"/>
                            <a:gd name="connsiteY2" fmla="*/ 749894 h 1454138"/>
                            <a:gd name="connsiteX3" fmla="*/ 3180074 w 6454325"/>
                            <a:gd name="connsiteY3" fmla="*/ 721123 h 1454138"/>
                            <a:gd name="connsiteX4" fmla="*/ 4101834 w 6454325"/>
                            <a:gd name="connsiteY4" fmla="*/ 1008834 h 1454138"/>
                            <a:gd name="connsiteX5" fmla="*/ 5100408 w 6454325"/>
                            <a:gd name="connsiteY5" fmla="*/ 1277364 h 1454138"/>
                            <a:gd name="connsiteX6" fmla="*/ 5438387 w 6454325"/>
                            <a:gd name="connsiteY6" fmla="*/ 1171870 h 1454138"/>
                            <a:gd name="connsiteX7" fmla="*/ 6390873 w 6454325"/>
                            <a:gd name="connsiteY7" fmla="*/ 1373267 h 1454138"/>
                            <a:gd name="connsiteX8" fmla="*/ 6436961 w 6454325"/>
                            <a:gd name="connsiteY8" fmla="*/ 1432008 h 1454138"/>
                            <a:gd name="connsiteX9" fmla="*/ 6454325 w 6454325"/>
                            <a:gd name="connsiteY9" fmla="*/ 1454138 h 1454138"/>
                            <a:gd name="connsiteX10" fmla="*/ 0 w 6454325"/>
                            <a:gd name="connsiteY10" fmla="*/ 1454138 h 1454138"/>
                            <a:gd name="connsiteX11" fmla="*/ 0 w 6454325"/>
                            <a:gd name="connsiteY11" fmla="*/ 1417060 h 1454138"/>
                            <a:gd name="connsiteX12" fmla="*/ 0 w 6454325"/>
                            <a:gd name="connsiteY12" fmla="*/ 97751 h 1454138"/>
                            <a:gd name="connsiteX13" fmla="*/ 337979 w 6454325"/>
                            <a:gd name="connsiteY13" fmla="*/ 40209 h 1454138"/>
                            <a:gd name="connsiteX14" fmla="*/ 744434 w 6454325"/>
                            <a:gd name="connsiteY14" fmla="*/ 213 h 14541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454325" h="1454138">
                              <a:moveTo>
                                <a:pt x="744434" y="213"/>
                              </a:moveTo>
                              <a:cubicBezTo>
                                <a:pt x="1327732" y="-7518"/>
                                <a:pt x="1876167" y="196052"/>
                                <a:pt x="2150775" y="538907"/>
                              </a:cubicBezTo>
                              <a:cubicBezTo>
                                <a:pt x="2319764" y="740304"/>
                                <a:pt x="2703831" y="836208"/>
                                <a:pt x="3041810" y="749894"/>
                              </a:cubicBezTo>
                              <a:cubicBezTo>
                                <a:pt x="3041810" y="749894"/>
                                <a:pt x="3041810" y="749894"/>
                                <a:pt x="3180074" y="721123"/>
                              </a:cubicBezTo>
                              <a:cubicBezTo>
                                <a:pt x="3564141" y="625220"/>
                                <a:pt x="3994296" y="759485"/>
                                <a:pt x="4101834" y="1008834"/>
                              </a:cubicBezTo>
                              <a:cubicBezTo>
                                <a:pt x="4224736" y="1267773"/>
                                <a:pt x="4700979" y="1402038"/>
                                <a:pt x="5100408" y="1277364"/>
                              </a:cubicBezTo>
                              <a:cubicBezTo>
                                <a:pt x="5100408" y="1277364"/>
                                <a:pt x="5100408" y="1277364"/>
                                <a:pt x="5438387" y="1171870"/>
                              </a:cubicBezTo>
                              <a:cubicBezTo>
                                <a:pt x="5791729" y="1056786"/>
                                <a:pt x="6221884" y="1152689"/>
                                <a:pt x="6390873" y="1373267"/>
                              </a:cubicBezTo>
                              <a:cubicBezTo>
                                <a:pt x="6390873" y="1373267"/>
                                <a:pt x="6390873" y="1373267"/>
                                <a:pt x="6436961" y="1432008"/>
                              </a:cubicBezTo>
                              <a:lnTo>
                                <a:pt x="6454325" y="1454138"/>
                              </a:lnTo>
                              <a:lnTo>
                                <a:pt x="0" y="1454138"/>
                              </a:lnTo>
                              <a:lnTo>
                                <a:pt x="0" y="1417060"/>
                              </a:lnTo>
                              <a:cubicBezTo>
                                <a:pt x="0" y="1161380"/>
                                <a:pt x="0" y="752292"/>
                                <a:pt x="0" y="97751"/>
                              </a:cubicBezTo>
                              <a:cubicBezTo>
                                <a:pt x="0" y="97751"/>
                                <a:pt x="0" y="97751"/>
                                <a:pt x="337979" y="40209"/>
                              </a:cubicBezTo>
                              <a:cubicBezTo>
                                <a:pt x="473363" y="15034"/>
                                <a:pt x="609826" y="1997"/>
                                <a:pt x="744434" y="2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683C8D8" id="Groupe 12" o:spid="_x0000_s1026" alt="decorative elements" style="position:absolute;margin-left:0;margin-top:0;width:612pt;height:792.25pt;z-index:251664384;mso-width-percent:1000;mso-height-percent:1000;mso-position-horizontal-relative:page;mso-position-vertical-relative:page;mso-width-percent:1000;mso-height-percent:1000" coordsize="77724,100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">
              <v:shape id="Forme libre : Forme 4" o:spid="_x0000_s1027" style="position:absolute;top:76581;width:64236;height:23964;visibility:visible;mso-wrap-style:square;v-text-anchor:top" coordsize="6251208,216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" path="m1173985,598v419730,11402,821910,185599,1030658,482102c2363060,722298,2759104,827722,3102342,722298v145216,-47919,145216,-47919,145216,-47919c3656803,549787,4132055,741466,4211264,1057737v66008,268351,396044,460030,778886,421694c5293784,1450680,5293784,1450680,5293784,1450680v303633,-28752,607266,105423,726080,306686c6102373,1901126,6174569,2026915,6237739,2136981r13469,23467l,2160448,,300604c607267,89757,607267,89757,607267,89757,788787,23868,983199,-4585,1173985,598xe" fillcolor="#0f3344 [3204]" stroked="f">
                <v:path arrowok="t" o:connecttype="custom" o:connectlocs="1206372,663;2265462,535438;3187926,801213;3337148,748059;4327440,1173301;5127813,1641068;5439824,1609176;6185934,1949369;6409819,2370459;6423660,2396490;0,2396490;0,333447;624020,99563;1206372,663" o:connectangles="0,0,0,0,0,0,0,0,0,0,0,0,0,0"/>
              </v:shape>
              <v:shape id="Forme libre : Forme 4" o:spid="_x0000_s1028" style="position:absolute;top:78943;width:62512;height:21604;visibility:visible;mso-wrap-style:square;v-text-anchor:top" coordsize="6251208,216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" path="m1173985,598v419730,11402,821910,185599,1030658,482102c2363060,722298,2759104,827722,3102342,722298v145216,-47919,145216,-47919,145216,-47919c3656803,549787,4132055,741466,4211264,1057737v66008,268351,396044,460030,778886,421694c5293784,1450680,5293784,1450680,5293784,1450680v303633,-28752,607266,105423,726080,306686c6102373,1901126,6174569,2026915,6237739,2136981r13469,23467l,2160448,,300604c607267,89757,607267,89757,607267,89757,788787,23868,983199,-4585,1173985,598xe" fillcolor="#fcea10 [3207]" stroked="f">
                <v:path arrowok="t" o:connecttype="custom" o:connectlocs="1173985,598;2204643,482700;3102342,722298;3247558,674379;4211264,1057737;4990150,1479431;5293784,1450680;6019864,1757366;6237739,2136981;6251208,2160448;0,2160448;0,300604;607267,89757;1173985,598" o:connectangles="0,0,0,0,0,0,0,0,0,0,0,0,0,0"/>
              </v:shape>
              <v:shape id="Forme libre : Forme 5" o:spid="_x0000_s1029" style="position:absolute;left:16535;top:76276;width:61189;height:24339;visibility:visible;mso-wrap-style:square;v-text-anchor:top" coordsize="5958975,2175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" path="m5070508,187v161954,-2247,327987,15729,489221,56475c5559729,56662,5559729,56662,5958975,162121r,2013096l,2175217r32739,-37406c203550,1942651,405992,1711351,645924,1437217,937681,1092078,1628685,948270,2212199,1111252v644937,182157,1397363,-19174,1643054,-431423c3855253,679829,3855253,679829,3962742,497672,4135493,195676,4584646,6928,5070508,187xe" fillcolor="#0f3344 [3204]" stroked="f">
                <v:path arrowok="t" o:connecttype="custom" o:connectlocs="5206555,209;5708902,63402;6118860,181405;6118860,2433955;0,2433955;33617,2392100;663255,1608171;2271554,1243433;3958693,760693;4069066,556869;5206555,209" o:connectangles="0,0,0,0,0,0,0,0,0,0,0"/>
              </v:shape>
              <v:shape id="Forme libre : Forme 3" o:spid="_x0000_s1030" style="position:absolute;width:39700;height:16002;visibility:visible;mso-wrap-style:square;v-text-anchor:top" coordsize="3589746,1345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" path="m,l3589746,,3455255,28500v-374112,91872,-684912,271080,-830720,516073c2624535,544573,2624535,544573,2486402,762345,2194787,1234183,1304594,1470102,506489,1279552v,,,,-506489,-117960l,xe" fillcolor="#0f3344 [3204]" stroked="f">
                <v:path arrowok="t" o:connecttype="custom" o:connectlocs="0,0;3970020,0;3821282,33890;2902561,647559;2749795,906515;560143,1521533;0,1381265;0,0" o:connectangles="0,0,0,0,0,0,0,0"/>
              </v:shape>
              <v:shape id="Forme libre : Forme 3" o:spid="_x0000_s1031" style="position:absolute;left:76;width:35897;height:13457;visibility:visible;mso-wrap-style:square;v-text-anchor:top" coordsize="3589746,1345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" path="m,l3589746,,3455255,28500v-374112,91872,-684912,271080,-830720,516073c2624535,544573,2624535,544573,2486402,762345,2194787,1234183,1304594,1470102,506489,1279552v,,,,-506489,-117960l,xe" fillcolor="#e5d8ea [3205]" stroked="f">
                <v:path arrowok="t" o:connecttype="custom" o:connectlocs="0,0;3589746,0;3455255,28500;2624535,544573;2486402,762345;506489,1279552;0,1161592;0,0" o:connectangles="0,0,0,0,0,0,0,0"/>
              </v:shape>
              <v:shape id="Forme libre : Forme 5" o:spid="_x0000_s1032" style="position:absolute;left:18135;top:78867;width:59589;height:21748;visibility:visible;mso-wrap-style:square;v-text-anchor:top" coordsize="5958975,2175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" path="m5070508,187v161954,-2247,327987,15729,489221,56475c5559729,56662,5559729,56662,5958975,162121r,2013096l,2175217r32739,-37406c203550,1942651,405992,1711351,645924,1437217,937681,1092078,1628685,948270,2212199,1111252v644937,182157,1397363,-19174,1643054,-431423c3855253,679829,3855253,679829,3962742,497672,4135493,195676,4584646,6928,5070508,187xe" fillcolor="#e5d8ea [3205]" stroked="f">
                <v:path arrowok="t" o:connecttype="custom" o:connectlocs="5070393,187;5559603,56653;5958840,162096;5958840,2174875;0,2174875;32738,2137475;645909,1436991;2212149,1111077;3855166,679722;3962652,497594;5070393,187" o:connectangles="0,0,0,0,0,0,0,0,0,0,0"/>
              </v:shape>
              <v:shape id="Forme libre : Forme 6" o:spid="_x0000_s1033" style="position:absolute;top:83591;width:65227;height:16154;visibility:visible;mso-wrap-style:square;v-text-anchor:top" coordsize="6454325,1454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" path="m744434,213v583298,-7731,1131733,195839,1406341,538694c2319764,740304,2703831,836208,3041810,749894v,,,,138264,-28771c3564141,625220,3994296,759485,4101834,1008834v122902,258939,599145,393204,998574,268530c5100408,1277364,5100408,1277364,5438387,1171870v353342,-115084,783497,-19181,952486,201397c6390873,1373267,6390873,1373267,6436961,1432008r17364,22130l,1454138r,-37078c,1161380,,752292,,97751v,,,,337979,-57542c473363,15034,609826,1997,744434,213xe" fillcolor="#0f3344 [3204]" stroked="f">
                <v:path arrowok="t" o:connecttype="custom" o:connectlocs="752323,237;2173566,598686;3074043,833077;3213773,801114;4145300,1120740;5154456,1419057;5496016,1301861;6458596,1525598;6505172,1590855;6522720,1615440;0,1615440;0,1574249;0,108594;341560,44669;752323,237" o:connectangles="0,0,0,0,0,0,0,0,0,0,0,0,0,0,0"/>
              </v:shape>
              <v:shape id="Forme libre : Forme 6" o:spid="_x0000_s1034" style="position:absolute;top:86029;width:64541;height:14535;visibility:visible;mso-wrap-style:square;v-text-anchor:top" coordsize="6454325,1454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" path="m744434,213v583298,-7731,1131733,195839,1406341,538694c2319764,740304,2703831,836208,3041810,749894v,,,,138264,-28771c3564141,625220,3994296,759485,4101834,1008834v122902,258939,599145,393204,998574,268530c5100408,1277364,5100408,1277364,5438387,1171870v353342,-115084,783497,-19181,952486,201397c6390873,1373267,6390873,1373267,6436961,1432008r17364,22130l,1454138r,-37078c,1161380,,752292,,97751v,,,,337979,-57542c473363,15034,609826,1997,744434,213xe" fillcolor="#f8c4d7 [3206]" stroked="f">
                <v:path arrowok="t" o:connecttype="custom" o:connectlocs="744413,213;2150713,538676;3041723,749573;3179983,720814;4101716,1008402;5100262,1276817;5438231,1171368;6390690,1372679;6436776,1431394;6454140,1453515;0,1453515;0,1416453;0,97709;337969,40192;744413,213" o:connectangles="0,0,0,0,0,0,0,0,0,0,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B68FA" w14:textId="77777777" w:rsidR="009468D3" w:rsidRDefault="00CB0809">
    <w:pPr>
      <w:pStyle w:val="En-tte"/>
    </w:pPr>
    <w:r>
      <w:rPr>
        <w:noProof/>
        <w:lang w:eastAsia="fr-FR"/>
      </w:rPr>
      <mc:AlternateContent>
        <mc:Choice Requires="wpg">
          <w:drawing>
            <wp:inline distT="0" distB="0" distL="0" distR="0" wp14:anchorId="3149FDF2" wp14:editId="74F7762D">
              <wp:extent cx="7782130" cy="10065662"/>
              <wp:effectExtent l="0" t="0" r="9525" b="0"/>
              <wp:docPr id="1" name="Groupe 1" descr="éléments décoratifs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25" name="Forme libre 6">
                        <a:extLst>
                          <a:ext uri="{FF2B5EF4-FFF2-40B4-BE49-F238E27FC236}">
                            <a16:creationId xmlns:a16="http://schemas.microsoft.com/office/drawing/2014/main" id="{E2A30194-531F-40AF-B3D6-C43C37C2FA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orme libre : Forme 21">
                        <a:extLst>
                          <a:ext uri="{FF2B5EF4-FFF2-40B4-BE49-F238E27FC236}">
                            <a16:creationId xmlns:a16="http://schemas.microsoft.com/office/drawing/2014/main" id="{DEAA1C26-A75A-44F2-AF8D-55EE310682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e libre : Forme 23">
                        <a:extLst>
                          <a:ext uri="{FF2B5EF4-FFF2-40B4-BE49-F238E27FC236}">
                            <a16:creationId xmlns:a16="http://schemas.microsoft.com/office/drawing/2014/main" id="{B3DDBD76-40DF-4C6F-8415-E332499585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orme libre : Forme 31">
                        <a:extLst>
                          <a:ext uri="{FF2B5EF4-FFF2-40B4-BE49-F238E27FC236}">
                            <a16:creationId xmlns:a16="http://schemas.microsoft.com/office/drawing/2014/main" id="{85934EAF-C090-4ECE-BA30-C286CF13EC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orme libre : Forme 30">
                        <a:extLst>
                          <a:ext uri="{FF2B5EF4-FFF2-40B4-BE49-F238E27FC236}">
                            <a16:creationId xmlns:a16="http://schemas.microsoft.com/office/drawing/2014/main" id="{188829FE-D1A8-4A42-84D6-48674A0E87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orme libre 8">
                        <a:extLst>
                          <a:ext uri="{FF2B5EF4-FFF2-40B4-BE49-F238E27FC236}">
                            <a16:creationId xmlns:a16="http://schemas.microsoft.com/office/drawing/2014/main" id="{FE4965F3-DC46-457F-9EAA-C83DDE9CCA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orme libre : Forme 29">
                        <a:extLst>
                          <a:ext uri="{FF2B5EF4-FFF2-40B4-BE49-F238E27FC236}">
                            <a16:creationId xmlns:a16="http://schemas.microsoft.com/office/drawing/2014/main" id="{B4B72E4A-CB21-4B94-A9B0-66F2CF596A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Forme libre 8">
                        <a:extLst>
                          <a:ext uri="{FF2B5EF4-FFF2-40B4-BE49-F238E27FC236}">
                            <a16:creationId xmlns:a16="http://schemas.microsoft.com/office/drawing/2014/main" id="{787FA449-BBCA-47E9-AA13-F58F530133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56A6F3FF" id="Groupe 1" o:spid="_x0000_s1026" alt="éléments décoratifs" style="width:612.75pt;height:792.55pt;mso-position-horizontal-relative:char;mso-position-vertical-relative:line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">
              <v:shape id="Forme libre 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" path="c,453,,453,,453,23,401,52,353,87,310v7,-9,14,-17,21,-26c116,275,125,266,133,258,248,143,406,72,581,72v291,,291,,291,c872,,872,,872,l,xe" fillcolor="#e5d8ea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Forme libre : Form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" path="c1716497,1887343,1783194,1774036,1700732,1696892,415301,414363,93943,93731,13603,13572l,,,329116r19162,24174c1506705,1831895,1506705,1831895,1506705,1831895v12935,12857,19403,25715,32338,32143c1568147,1889753,1599676,1898593,1628881,1895780l,xe" fillcolor="white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Forme libre : Form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" path="c2431368,2672542,2525528,2512581,2409112,2403672,443168,442167,74554,74385,5438,5426l,,,454256r5467,15139c12315,484143,21446,497756,35142,506832,2135192,2594263,2135192,2594263,2135192,2594263v18262,18152,27392,36303,45654,45379c2221934,2675946,2266446,2688425,2307676,2684454l,xe" fillcolor="#f8c4d7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Forme libre : Form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" path="l1070039,950237,,950237,,xe" fillcolor="#e5d8ea [3205]" stroked="f">
                <v:path arrowok="t" o:connecttype="custom" o:connectlocs="1070039,0;1070039,950237;0,950237" o:connectangles="0,0,0"/>
              </v:shape>
              <v:shape id="Forme libre : Forme 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" path="l1991837,238843r,590348l925407,1776225,,1776225,,xe" fillcolor="#f8c4d7 [3206]" stroked="f">
                <v:path arrowok="t" o:connecttype="custom" o:connectlocs="1991837,0;1991837,238843;1991837,829191;925407,1776225;0,1776225" o:connectangles="0,0,0,0,0"/>
              </v:shape>
              <v:shape id="Forme libre 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" path="c193,,193,,193,v1,,1,,1,c194,30,194,30,194,30v,1,,2,,3c193,35,192,37,190,39,32,197,32,197,32,197v-1,2,-2,3,-4,4c16,212,,194,11,182l,xe" fillcolor="#fcea10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Forme libre : Forme 29" o:spid="_x0000_s1033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" path="c2605691,,2605691,,2605691,v,373697,,373697,,373697c2605691,386154,2605691,398610,2605691,411067v-13958,24913,-27915,49826,-55831,74739c344535,2453944,344535,2453944,344535,2453944v-13957,24913,-27915,37369,-55831,49826l271639,2515287r-190602,l49678,2492870v-57576,-57611,-75023,-151036,1745,-225775c2591733,,2591733,,2591733,l,xe" fillcolor="white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Forme libre 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" path="c193,,193,,193,v1,,1,,1,c194,30,194,30,194,30v,1,,2,,3c193,35,192,37,190,39,32,197,32,197,32,197v-1,2,-2,3,-4,4c16,212,,194,11,182l,xe" fillcolor="#0f3344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199"/>
    <w:rsid w:val="000115CE"/>
    <w:rsid w:val="000828F4"/>
    <w:rsid w:val="000F51EC"/>
    <w:rsid w:val="000F7122"/>
    <w:rsid w:val="00107C8E"/>
    <w:rsid w:val="00161512"/>
    <w:rsid w:val="001B4EC0"/>
    <w:rsid w:val="001B4EEF"/>
    <w:rsid w:val="001B689C"/>
    <w:rsid w:val="00200635"/>
    <w:rsid w:val="00254E0D"/>
    <w:rsid w:val="002A0A1B"/>
    <w:rsid w:val="003068CE"/>
    <w:rsid w:val="0038000D"/>
    <w:rsid w:val="00385ACF"/>
    <w:rsid w:val="003C2C61"/>
    <w:rsid w:val="00410197"/>
    <w:rsid w:val="00477474"/>
    <w:rsid w:val="00480B7F"/>
    <w:rsid w:val="004A1893"/>
    <w:rsid w:val="004C4A44"/>
    <w:rsid w:val="004E63AD"/>
    <w:rsid w:val="004F28F0"/>
    <w:rsid w:val="005125BB"/>
    <w:rsid w:val="005264AB"/>
    <w:rsid w:val="00537F9C"/>
    <w:rsid w:val="00572222"/>
    <w:rsid w:val="005B5235"/>
    <w:rsid w:val="005D3DA6"/>
    <w:rsid w:val="00666298"/>
    <w:rsid w:val="00744EA9"/>
    <w:rsid w:val="00752FC4"/>
    <w:rsid w:val="00757E9C"/>
    <w:rsid w:val="007A6199"/>
    <w:rsid w:val="007B4C91"/>
    <w:rsid w:val="007B749B"/>
    <w:rsid w:val="007D70F7"/>
    <w:rsid w:val="00830C5F"/>
    <w:rsid w:val="008340C6"/>
    <w:rsid w:val="00834A33"/>
    <w:rsid w:val="00896EE1"/>
    <w:rsid w:val="008C1482"/>
    <w:rsid w:val="008D0AA7"/>
    <w:rsid w:val="008E172E"/>
    <w:rsid w:val="00912A0A"/>
    <w:rsid w:val="009468D3"/>
    <w:rsid w:val="009B40D3"/>
    <w:rsid w:val="00A12256"/>
    <w:rsid w:val="00A17117"/>
    <w:rsid w:val="00A763AE"/>
    <w:rsid w:val="00B63133"/>
    <w:rsid w:val="00BC0F0A"/>
    <w:rsid w:val="00BE4564"/>
    <w:rsid w:val="00C11980"/>
    <w:rsid w:val="00C46CD6"/>
    <w:rsid w:val="00CB0809"/>
    <w:rsid w:val="00D04123"/>
    <w:rsid w:val="00D06525"/>
    <w:rsid w:val="00D149F1"/>
    <w:rsid w:val="00D36106"/>
    <w:rsid w:val="00D56B94"/>
    <w:rsid w:val="00DA568F"/>
    <w:rsid w:val="00DC7840"/>
    <w:rsid w:val="00F1217C"/>
    <w:rsid w:val="00F71D73"/>
    <w:rsid w:val="00F763B1"/>
    <w:rsid w:val="00F90A6A"/>
    <w:rsid w:val="00FA402E"/>
    <w:rsid w:val="00FB49C2"/>
    <w:rsid w:val="00F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8CB7949"/>
  <w15:docId w15:val="{BD9BCAD2-F89D-4F3A-94FC-95F72C8F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fr-FR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B94"/>
    <w:rPr>
      <w:color w:val="auto"/>
      <w:sz w:val="24"/>
    </w:rPr>
  </w:style>
  <w:style w:type="paragraph" w:styleId="Titre1">
    <w:name w:val="heading 1"/>
    <w:basedOn w:val="Normal"/>
    <w:next w:val="Normal"/>
    <w:link w:val="Titre1C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F4F92" w:themeColor="accent2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1921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2632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B2632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71921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1921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B63133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54E0D"/>
    <w:rPr>
      <w:color w:val="auto"/>
    </w:rPr>
  </w:style>
  <w:style w:type="paragraph" w:styleId="Pieddepage">
    <w:name w:val="footer"/>
    <w:basedOn w:val="Normal"/>
    <w:link w:val="PieddepageC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7F4F92" w:themeColor="accent2" w:themeShade="80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254E0D"/>
    <w:rPr>
      <w:rFonts w:asciiTheme="majorHAnsi" w:hAnsiTheme="majorHAnsi"/>
      <w:color w:val="7F4F92" w:themeColor="accent2" w:themeShade="80"/>
    </w:rPr>
  </w:style>
  <w:style w:type="character" w:styleId="Textedelespacerserv">
    <w:name w:val="Placeholder Text"/>
    <w:basedOn w:val="Policepardfaut"/>
    <w:uiPriority w:val="99"/>
    <w:semiHidden/>
    <w:rsid w:val="00912A0A"/>
    <w:rPr>
      <w:color w:val="BFBFBF" w:themeColor="accent5" w:themeShade="BF"/>
      <w:sz w:val="22"/>
    </w:rPr>
  </w:style>
  <w:style w:type="paragraph" w:customStyle="1" w:styleId="Coordonnes">
    <w:name w:val="Coordonnées"/>
    <w:basedOn w:val="Normal"/>
    <w:uiPriority w:val="3"/>
    <w:qFormat/>
    <w:rsid w:val="0041019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s"/>
    <w:link w:val="DateCar"/>
    <w:uiPriority w:val="4"/>
    <w:unhideWhenUsed/>
    <w:qFormat/>
    <w:rsid w:val="003068CE"/>
    <w:pPr>
      <w:spacing w:before="480" w:after="600"/>
    </w:pPr>
  </w:style>
  <w:style w:type="character" w:customStyle="1" w:styleId="DateCar">
    <w:name w:val="Date Car"/>
    <w:basedOn w:val="Policepardfaut"/>
    <w:link w:val="Date"/>
    <w:uiPriority w:val="4"/>
    <w:rsid w:val="003068CE"/>
    <w:rPr>
      <w:color w:val="FFFFFF" w:themeColor="background1"/>
      <w:sz w:val="24"/>
    </w:rPr>
  </w:style>
  <w:style w:type="paragraph" w:styleId="Formuledepolitesse">
    <w:name w:val="Closing"/>
    <w:basedOn w:val="Normal"/>
    <w:next w:val="Signature"/>
    <w:link w:val="FormuledepolitesseCar"/>
    <w:uiPriority w:val="6"/>
    <w:unhideWhenUsed/>
    <w:qFormat/>
    <w:rsid w:val="00254E0D"/>
    <w:pPr>
      <w:spacing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6"/>
    <w:rsid w:val="00254E0D"/>
    <w:rPr>
      <w:color w:val="auto"/>
    </w:rPr>
  </w:style>
  <w:style w:type="character" w:customStyle="1" w:styleId="Titre1Car">
    <w:name w:val="Titre 1 Car"/>
    <w:basedOn w:val="Policepardfaut"/>
    <w:link w:val="Titre1"/>
    <w:uiPriority w:val="9"/>
    <w:semiHidden/>
    <w:rsid w:val="00254E0D"/>
    <w:rPr>
      <w:rFonts w:asciiTheme="majorHAnsi" w:eastAsiaTheme="majorEastAsia" w:hAnsiTheme="majorHAnsi" w:cstheme="majorBidi"/>
      <w:b/>
      <w:bCs/>
      <w:color w:val="7F4F92" w:themeColor="accent2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Grilledutableau">
    <w:name w:val="Table Grid"/>
    <w:basedOn w:val="Tableau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ie">
    <w:name w:val="Bibliography"/>
    <w:basedOn w:val="Normal"/>
    <w:next w:val="Normal"/>
    <w:uiPriority w:val="37"/>
    <w:semiHidden/>
    <w:unhideWhenUsed/>
    <w:rsid w:val="00572222"/>
  </w:style>
  <w:style w:type="paragraph" w:styleId="Normalcentr">
    <w:name w:val="Block Text"/>
    <w:basedOn w:val="Normal"/>
    <w:uiPriority w:val="99"/>
    <w:semiHidden/>
    <w:unhideWhenUsed/>
    <w:rsid w:val="000F51EC"/>
    <w:pPr>
      <w:pBdr>
        <w:top w:val="single" w:sz="2" w:space="10" w:color="0F3344" w:themeColor="accent1" w:frame="1"/>
        <w:left w:val="single" w:sz="2" w:space="10" w:color="0F3344" w:themeColor="accent1" w:frame="1"/>
        <w:bottom w:val="single" w:sz="2" w:space="10" w:color="0F3344" w:themeColor="accent1" w:frame="1"/>
        <w:right w:val="single" w:sz="2" w:space="10" w:color="0F3344" w:themeColor="accent1" w:frame="1"/>
      </w:pBdr>
      <w:ind w:left="1152" w:right="1152"/>
    </w:pPr>
    <w:rPr>
      <w:rFonts w:eastAsiaTheme="minorEastAsia"/>
      <w:i/>
      <w:iCs/>
      <w:color w:val="0B2632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72222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572222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572222"/>
    <w:pPr>
      <w:spacing w:after="3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72222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572222"/>
    <w:pPr>
      <w:spacing w:after="3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Titredulivre">
    <w:name w:val="Book Title"/>
    <w:basedOn w:val="Policepardfau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Grillecouleur">
    <w:name w:val="Colorful Grid"/>
    <w:basedOn w:val="Tableau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</w:rPr>
      <w:tblPr/>
      <w:tcPr>
        <w:shd w:val="clear" w:color="auto" w:fill="72BDE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2BDE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2632" w:themeFill="accent1" w:themeFillShade="BF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</w:rPr>
      <w:tblPr/>
      <w:tcPr>
        <w:shd w:val="clear" w:color="auto" w:fill="F4EFF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FF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48EC2" w:themeFill="accent2" w:themeFillShade="BF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</w:rPr>
      <w:tblPr/>
      <w:tcPr>
        <w:shd w:val="clear" w:color="auto" w:fill="FCE7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7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6093" w:themeFill="accent3" w:themeFillShade="BF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</w:rPr>
      <w:tblPr/>
      <w:tcPr>
        <w:shd w:val="clear" w:color="auto" w:fill="FDF69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69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6B602" w:themeFill="accent4" w:themeFillShade="BF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EE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B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D9DCA" w:themeFill="accent2" w:themeFillShade="CC"/>
      </w:tcPr>
    </w:tblStylePr>
    <w:tblStylePr w:type="lastRow">
      <w:rPr>
        <w:b/>
        <w:bCs/>
        <w:color w:val="BD9DC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9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C302" w:themeFill="accent4" w:themeFillShade="CC"/>
      </w:tcPr>
    </w:tblStylePr>
    <w:tblStylePr w:type="lastRow">
      <w:rPr>
        <w:b/>
        <w:bCs/>
        <w:color w:val="D3C30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74A0" w:themeFill="accent3" w:themeFillShade="CC"/>
      </w:tcPr>
    </w:tblStylePr>
    <w:tblStylePr w:type="lastRow">
      <w:rPr>
        <w:b/>
        <w:bCs/>
        <w:color w:val="EE74A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E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1E2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1E28" w:themeColor="accent1" w:themeShade="99"/>
          <w:insideV w:val="nil"/>
        </w:tcBorders>
        <w:shd w:val="clear" w:color="auto" w:fill="091E2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E28" w:themeFill="accent1" w:themeFillShade="99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50ACD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3A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3AB" w:themeColor="accent2" w:themeShade="99"/>
          <w:insideV w:val="nil"/>
        </w:tcBorders>
        <w:shd w:val="clear" w:color="auto" w:fill="9663A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3AB" w:themeFill="accent2" w:themeFillShade="99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1EBF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CEA10" w:themeColor="accent4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5256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5256B" w:themeColor="accent3" w:themeShade="99"/>
          <w:insideV w:val="nil"/>
        </w:tcBorders>
        <w:shd w:val="clear" w:color="auto" w:fill="E5256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56B" w:themeFill="accent3" w:themeFillShade="99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8C4D7" w:themeColor="accent3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920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9202" w:themeColor="accent4" w:themeShade="99"/>
          <w:insideV w:val="nil"/>
        </w:tcBorders>
        <w:shd w:val="clear" w:color="auto" w:fill="9E920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9202" w:themeFill="accent4" w:themeFillShade="99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48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572222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72222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7222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Listefonce">
    <w:name w:val="Dark List"/>
    <w:basedOn w:val="Tableau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192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263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2632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4E9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8EC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8EC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51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609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6093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790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B60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B602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572222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ccentuation">
    <w:name w:val="Emphasis"/>
    <w:basedOn w:val="Policepardfaut"/>
    <w:uiPriority w:val="20"/>
    <w:semiHidden/>
    <w:qFormat/>
    <w:rsid w:val="00572222"/>
    <w:rPr>
      <w:i/>
      <w:iCs/>
      <w:sz w:val="22"/>
    </w:rPr>
  </w:style>
  <w:style w:type="character" w:styleId="Appeldenotedefin">
    <w:name w:val="endnote reference"/>
    <w:basedOn w:val="Policepardfaut"/>
    <w:uiPriority w:val="99"/>
    <w:semiHidden/>
    <w:unhideWhenUsed/>
    <w:rsid w:val="00572222"/>
    <w:rPr>
      <w:sz w:val="22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72222"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dressedestinataire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Lienhypertextesuivivisit">
    <w:name w:val="FollowedHyperlink"/>
    <w:basedOn w:val="Policepardfaut"/>
    <w:uiPriority w:val="99"/>
    <w:semiHidden/>
    <w:unhideWhenUsed/>
    <w:rsid w:val="000F51EC"/>
    <w:rPr>
      <w:color w:val="7F4F92" w:themeColor="accent2" w:themeShade="80"/>
      <w:sz w:val="22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572222"/>
    <w:rPr>
      <w:sz w:val="22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72222"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customStyle="1" w:styleId="TableauGrille1Clair1">
    <w:name w:val="Tableau Grille 1 Clair1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2BDE0" w:themeColor="accent1" w:themeTint="66"/>
        <w:left w:val="single" w:sz="4" w:space="0" w:color="72BDE0" w:themeColor="accent1" w:themeTint="66"/>
        <w:bottom w:val="single" w:sz="4" w:space="0" w:color="72BDE0" w:themeColor="accent1" w:themeTint="66"/>
        <w:right w:val="single" w:sz="4" w:space="0" w:color="72BDE0" w:themeColor="accent1" w:themeTint="66"/>
        <w:insideH w:val="single" w:sz="4" w:space="0" w:color="72BDE0" w:themeColor="accent1" w:themeTint="66"/>
        <w:insideV w:val="single" w:sz="4" w:space="0" w:color="72BDE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21">
    <w:name w:val="Tableau Grille 1 Clair - Accentuation 21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EFF6" w:themeColor="accent2" w:themeTint="66"/>
        <w:left w:val="single" w:sz="4" w:space="0" w:color="F4EFF6" w:themeColor="accent2" w:themeTint="66"/>
        <w:bottom w:val="single" w:sz="4" w:space="0" w:color="F4EFF6" w:themeColor="accent2" w:themeTint="66"/>
        <w:right w:val="single" w:sz="4" w:space="0" w:color="F4EFF6" w:themeColor="accent2" w:themeTint="66"/>
        <w:insideH w:val="single" w:sz="4" w:space="0" w:color="F4EFF6" w:themeColor="accent2" w:themeTint="66"/>
        <w:insideV w:val="single" w:sz="4" w:space="0" w:color="F4EFF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31">
    <w:name w:val="Tableau Grille 1 Clair - Accentuation 31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CE7EE" w:themeColor="accent3" w:themeTint="66"/>
        <w:left w:val="single" w:sz="4" w:space="0" w:color="FCE7EE" w:themeColor="accent3" w:themeTint="66"/>
        <w:bottom w:val="single" w:sz="4" w:space="0" w:color="FCE7EE" w:themeColor="accent3" w:themeTint="66"/>
        <w:right w:val="single" w:sz="4" w:space="0" w:color="FCE7EE" w:themeColor="accent3" w:themeTint="66"/>
        <w:insideH w:val="single" w:sz="4" w:space="0" w:color="FCE7EE" w:themeColor="accent3" w:themeTint="66"/>
        <w:insideV w:val="single" w:sz="4" w:space="0" w:color="FCE7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41">
    <w:name w:val="Tableau Grille 1 Clair - Accentuation 41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69F" w:themeColor="accent4" w:themeTint="66"/>
        <w:left w:val="single" w:sz="4" w:space="0" w:color="FDF69F" w:themeColor="accent4" w:themeTint="66"/>
        <w:bottom w:val="single" w:sz="4" w:space="0" w:color="FDF69F" w:themeColor="accent4" w:themeTint="66"/>
        <w:right w:val="single" w:sz="4" w:space="0" w:color="FDF69F" w:themeColor="accent4" w:themeTint="66"/>
        <w:insideH w:val="single" w:sz="4" w:space="0" w:color="FDF69F" w:themeColor="accent4" w:themeTint="66"/>
        <w:insideV w:val="single" w:sz="4" w:space="0" w:color="FDF69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51">
    <w:name w:val="Tableau Grille 1 Clair - Accentuation 51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61">
    <w:name w:val="Tableau Grille 1 Clair - Accentuation 61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21">
    <w:name w:val="Tableau Grille 21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2-Accentuation11">
    <w:name w:val="Tableau Grille 2 - Accentuation 11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2E9BCF" w:themeColor="accent1" w:themeTint="99"/>
        <w:bottom w:val="single" w:sz="2" w:space="0" w:color="2E9BCF" w:themeColor="accent1" w:themeTint="99"/>
        <w:insideH w:val="single" w:sz="2" w:space="0" w:color="2E9BCF" w:themeColor="accent1" w:themeTint="99"/>
        <w:insideV w:val="single" w:sz="2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E9B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E9B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customStyle="1" w:styleId="TableauGrille2-Accentuation21">
    <w:name w:val="Tableau Grille 2 - Accentuation 21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FE7F2" w:themeColor="accent2" w:themeTint="99"/>
        <w:bottom w:val="single" w:sz="2" w:space="0" w:color="EFE7F2" w:themeColor="accent2" w:themeTint="99"/>
        <w:insideH w:val="single" w:sz="2" w:space="0" w:color="EFE7F2" w:themeColor="accent2" w:themeTint="99"/>
        <w:insideV w:val="single" w:sz="2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7F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7F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customStyle="1" w:styleId="TableauGrille2-Accentuation31">
    <w:name w:val="Tableau Grille 2 - Accentuation 31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ADBE6" w:themeColor="accent3" w:themeTint="99"/>
        <w:bottom w:val="single" w:sz="2" w:space="0" w:color="FADBE6" w:themeColor="accent3" w:themeTint="99"/>
        <w:insideH w:val="single" w:sz="2" w:space="0" w:color="FADBE6" w:themeColor="accent3" w:themeTint="99"/>
        <w:insideV w:val="single" w:sz="2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B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B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customStyle="1" w:styleId="TableauGrille2-Accentuation41">
    <w:name w:val="Tableau Grille 2 - Accentuation 41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DF26F" w:themeColor="accent4" w:themeTint="99"/>
        <w:bottom w:val="single" w:sz="2" w:space="0" w:color="FDF26F" w:themeColor="accent4" w:themeTint="99"/>
        <w:insideH w:val="single" w:sz="2" w:space="0" w:color="FDF26F" w:themeColor="accent4" w:themeTint="99"/>
        <w:insideV w:val="single" w:sz="2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F2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F2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customStyle="1" w:styleId="TableauGrille2-Accentuation51">
    <w:name w:val="Tableau Grille 2 - Accentuation 51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customStyle="1" w:styleId="TableauGrille2-Accentuation61">
    <w:name w:val="Tableau Grille 2 - Accentuation 61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customStyle="1" w:styleId="TableauGrille31">
    <w:name w:val="Tableau Grille 31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auGrille3-Accentuation11">
    <w:name w:val="Tableau Grille 3 - Accentuation 11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customStyle="1" w:styleId="TableauGrille3-Accentuation21">
    <w:name w:val="Tableau Grille 3 - Accentuation 21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customStyle="1" w:styleId="TableauGrille3-Accentuation31">
    <w:name w:val="Tableau Grille 3 - Accentuation 31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customStyle="1" w:styleId="TableauGrille3-Accentuation41">
    <w:name w:val="Tableau Grille 3 - Accentuation 41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customStyle="1" w:styleId="TableauGrille3-Accentuation51">
    <w:name w:val="Tableau Grille 3 - Accentuation 51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customStyle="1" w:styleId="TableauGrille3-Accentuation61">
    <w:name w:val="Tableau Grille 3 - Accentuation 61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customStyle="1" w:styleId="TableauGrille41">
    <w:name w:val="Tableau Grille 41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customStyle="1" w:styleId="TableauGrille4-Accentuation21">
    <w:name w:val="Tableau Grille 4 - Accentuation 21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customStyle="1" w:styleId="TableauGrille4-Accentuation31">
    <w:name w:val="Tableau Grille 4 - Accentuation 31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customStyle="1" w:styleId="TableauGrille4-Accentuation41">
    <w:name w:val="Tableau Grille 4 - Accentuation 41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customStyle="1" w:styleId="TableauGrille4-Accentuation51">
    <w:name w:val="Tableau Grille 4 - Accentuation 51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customStyle="1" w:styleId="TableauGrille4-Accentuation61">
    <w:name w:val="Tableau Grille 4 - Accentuation 61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customStyle="1" w:styleId="TableauGrille5Fonc1">
    <w:name w:val="Tableau Grille 5 Foncé1"/>
    <w:basedOn w:val="Tableau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eauGrille5Fonc-Accentuation11">
    <w:name w:val="Tableau Grille 5 Foncé - Accentuation 11"/>
    <w:basedOn w:val="Tableau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DD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3344" w:themeFill="accent1"/>
      </w:tcPr>
    </w:tblStylePr>
    <w:tblStylePr w:type="band1Vert">
      <w:tblPr/>
      <w:tcPr>
        <w:shd w:val="clear" w:color="auto" w:fill="72BDE0" w:themeFill="accent1" w:themeFillTint="66"/>
      </w:tcPr>
    </w:tblStylePr>
    <w:tblStylePr w:type="band1Horz">
      <w:tblPr/>
      <w:tcPr>
        <w:shd w:val="clear" w:color="auto" w:fill="72BDE0" w:themeFill="accent1" w:themeFillTint="66"/>
      </w:tcPr>
    </w:tblStylePr>
  </w:style>
  <w:style w:type="table" w:customStyle="1" w:styleId="TableauGrille5Fonc-Accentuation21">
    <w:name w:val="Tableau Grille 5 Foncé - Accentuation 21"/>
    <w:basedOn w:val="Tableau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7F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D8EA" w:themeFill="accent2"/>
      </w:tcPr>
    </w:tblStylePr>
    <w:tblStylePr w:type="band1Vert">
      <w:tblPr/>
      <w:tcPr>
        <w:shd w:val="clear" w:color="auto" w:fill="F4EFF6" w:themeFill="accent2" w:themeFillTint="66"/>
      </w:tcPr>
    </w:tblStylePr>
    <w:tblStylePr w:type="band1Horz">
      <w:tblPr/>
      <w:tcPr>
        <w:shd w:val="clear" w:color="auto" w:fill="F4EFF6" w:themeFill="accent2" w:themeFillTint="66"/>
      </w:tcPr>
    </w:tblStylePr>
  </w:style>
  <w:style w:type="table" w:customStyle="1" w:styleId="TableauGrille5Fonc-Accentuation31">
    <w:name w:val="Tableau Grille 5 Foncé - Accentuation 31"/>
    <w:basedOn w:val="Tableau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C4D7" w:themeFill="accent3"/>
      </w:tcPr>
    </w:tblStylePr>
    <w:tblStylePr w:type="band1Vert">
      <w:tblPr/>
      <w:tcPr>
        <w:shd w:val="clear" w:color="auto" w:fill="FCE7EE" w:themeFill="accent3" w:themeFillTint="66"/>
      </w:tcPr>
    </w:tblStylePr>
    <w:tblStylePr w:type="band1Horz">
      <w:tblPr/>
      <w:tcPr>
        <w:shd w:val="clear" w:color="auto" w:fill="FCE7EE" w:themeFill="accent3" w:themeFillTint="66"/>
      </w:tcPr>
    </w:tblStylePr>
  </w:style>
  <w:style w:type="table" w:customStyle="1" w:styleId="TableauGrille5Fonc-Accentuation41">
    <w:name w:val="Tableau Grille 5 Foncé - Accentuation 41"/>
    <w:basedOn w:val="Tableau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CEA10" w:themeFill="accent4"/>
      </w:tcPr>
    </w:tblStylePr>
    <w:tblStylePr w:type="band1Vert">
      <w:tblPr/>
      <w:tcPr>
        <w:shd w:val="clear" w:color="auto" w:fill="FDF69F" w:themeFill="accent4" w:themeFillTint="66"/>
      </w:tcPr>
    </w:tblStylePr>
    <w:tblStylePr w:type="band1Horz">
      <w:tblPr/>
      <w:tcPr>
        <w:shd w:val="clear" w:color="auto" w:fill="FDF69F" w:themeFill="accent4" w:themeFillTint="66"/>
      </w:tcPr>
    </w:tblStylePr>
  </w:style>
  <w:style w:type="table" w:customStyle="1" w:styleId="TableauGrille5Fonc-Accentuation51">
    <w:name w:val="Tableau Grille 5 Foncé - Accentuation 51"/>
    <w:basedOn w:val="Tableau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customStyle="1" w:styleId="TableauGrille5Fonc-Accentuation61">
    <w:name w:val="Tableau Grille 5 Foncé - Accentuation 61"/>
    <w:basedOn w:val="Tableau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customStyle="1" w:styleId="TableauGrille6Couleur1">
    <w:name w:val="Tableau Grille 6 Couleur1"/>
    <w:basedOn w:val="Tableau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customStyle="1" w:styleId="TableauGrille6Couleur-Accentuation21">
    <w:name w:val="Tableau Grille 6 Couleur - Accentuation 21"/>
    <w:basedOn w:val="TableauNormal"/>
    <w:uiPriority w:val="51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customStyle="1" w:styleId="TableauGrille6Couleur-Accentuation31">
    <w:name w:val="Tableau Grille 6 Couleur - Accentuation 31"/>
    <w:basedOn w:val="TableauNormal"/>
    <w:uiPriority w:val="51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customStyle="1" w:styleId="TableauGrille6Couleur-Accentuation41">
    <w:name w:val="Tableau Grille 6 Couleur - Accentuation 41"/>
    <w:basedOn w:val="TableauNormal"/>
    <w:uiPriority w:val="51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customStyle="1" w:styleId="TableauGrille6Couleur-Accentuation51">
    <w:name w:val="Tableau Grille 6 Couleur - Accentuation 51"/>
    <w:basedOn w:val="Tableau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customStyle="1" w:styleId="TableauGrille6Couleur-Accentuation61">
    <w:name w:val="Tableau Grille 6 Couleur - Accentuation 61"/>
    <w:basedOn w:val="Tableau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customStyle="1" w:styleId="TableauGrille7Couleur1">
    <w:name w:val="Tableau Grille 7 Couleur1"/>
    <w:basedOn w:val="Tableau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auGrille7Couleur-Accentuation11">
    <w:name w:val="Tableau Grille 7 Couleur - Accentuation 11"/>
    <w:basedOn w:val="TableauNormal"/>
    <w:uiPriority w:val="52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  <w:insideV w:val="single" w:sz="4" w:space="0" w:color="2E9B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bottom w:val="single" w:sz="4" w:space="0" w:color="2E9BCF" w:themeColor="accent1" w:themeTint="99"/>
        </w:tcBorders>
      </w:tcPr>
    </w:tblStylePr>
    <w:tblStylePr w:type="nwCell">
      <w:tblPr/>
      <w:tcPr>
        <w:tcBorders>
          <w:bottom w:val="single" w:sz="4" w:space="0" w:color="2E9BCF" w:themeColor="accent1" w:themeTint="99"/>
        </w:tcBorders>
      </w:tcPr>
    </w:tblStylePr>
    <w:tblStylePr w:type="seCell">
      <w:tblPr/>
      <w:tcPr>
        <w:tcBorders>
          <w:top w:val="single" w:sz="4" w:space="0" w:color="2E9BCF" w:themeColor="accent1" w:themeTint="99"/>
        </w:tcBorders>
      </w:tcPr>
    </w:tblStylePr>
    <w:tblStylePr w:type="swCell">
      <w:tblPr/>
      <w:tcPr>
        <w:tcBorders>
          <w:top w:val="single" w:sz="4" w:space="0" w:color="2E9BCF" w:themeColor="accent1" w:themeTint="99"/>
        </w:tcBorders>
      </w:tcPr>
    </w:tblStylePr>
  </w:style>
  <w:style w:type="table" w:customStyle="1" w:styleId="TableauGrille7Couleur-Accentuation21">
    <w:name w:val="Tableau Grille 7 Couleur - Accentuation 21"/>
    <w:basedOn w:val="TableauNormal"/>
    <w:uiPriority w:val="52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  <w:insideV w:val="single" w:sz="4" w:space="0" w:color="EFE7F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bottom w:val="single" w:sz="4" w:space="0" w:color="EFE7F2" w:themeColor="accent2" w:themeTint="99"/>
        </w:tcBorders>
      </w:tcPr>
    </w:tblStylePr>
    <w:tblStylePr w:type="nwCell">
      <w:tblPr/>
      <w:tcPr>
        <w:tcBorders>
          <w:bottom w:val="single" w:sz="4" w:space="0" w:color="EFE7F2" w:themeColor="accent2" w:themeTint="99"/>
        </w:tcBorders>
      </w:tcPr>
    </w:tblStylePr>
    <w:tblStylePr w:type="seCell">
      <w:tblPr/>
      <w:tcPr>
        <w:tcBorders>
          <w:top w:val="single" w:sz="4" w:space="0" w:color="EFE7F2" w:themeColor="accent2" w:themeTint="99"/>
        </w:tcBorders>
      </w:tcPr>
    </w:tblStylePr>
    <w:tblStylePr w:type="swCell">
      <w:tblPr/>
      <w:tcPr>
        <w:tcBorders>
          <w:top w:val="single" w:sz="4" w:space="0" w:color="EFE7F2" w:themeColor="accent2" w:themeTint="99"/>
        </w:tcBorders>
      </w:tcPr>
    </w:tblStylePr>
  </w:style>
  <w:style w:type="table" w:customStyle="1" w:styleId="TableauGrille7Couleur-Accentuation31">
    <w:name w:val="Tableau Grille 7 Couleur - Accentuation 31"/>
    <w:basedOn w:val="TableauNormal"/>
    <w:uiPriority w:val="52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  <w:insideV w:val="single" w:sz="4" w:space="0" w:color="FADB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bottom w:val="single" w:sz="4" w:space="0" w:color="FADBE6" w:themeColor="accent3" w:themeTint="99"/>
        </w:tcBorders>
      </w:tcPr>
    </w:tblStylePr>
    <w:tblStylePr w:type="nwCell">
      <w:tblPr/>
      <w:tcPr>
        <w:tcBorders>
          <w:bottom w:val="single" w:sz="4" w:space="0" w:color="FADBE6" w:themeColor="accent3" w:themeTint="99"/>
        </w:tcBorders>
      </w:tcPr>
    </w:tblStylePr>
    <w:tblStylePr w:type="seCell">
      <w:tblPr/>
      <w:tcPr>
        <w:tcBorders>
          <w:top w:val="single" w:sz="4" w:space="0" w:color="FADBE6" w:themeColor="accent3" w:themeTint="99"/>
        </w:tcBorders>
      </w:tcPr>
    </w:tblStylePr>
    <w:tblStylePr w:type="swCell">
      <w:tblPr/>
      <w:tcPr>
        <w:tcBorders>
          <w:top w:val="single" w:sz="4" w:space="0" w:color="FADBE6" w:themeColor="accent3" w:themeTint="99"/>
        </w:tcBorders>
      </w:tcPr>
    </w:tblStylePr>
  </w:style>
  <w:style w:type="table" w:customStyle="1" w:styleId="TableauGrille7Couleur-Accentuation41">
    <w:name w:val="Tableau Grille 7 Couleur - Accentuation 41"/>
    <w:basedOn w:val="TableauNormal"/>
    <w:uiPriority w:val="52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  <w:insideV w:val="single" w:sz="4" w:space="0" w:color="FDF2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bottom w:val="single" w:sz="4" w:space="0" w:color="FDF26F" w:themeColor="accent4" w:themeTint="99"/>
        </w:tcBorders>
      </w:tcPr>
    </w:tblStylePr>
    <w:tblStylePr w:type="nwCell">
      <w:tblPr/>
      <w:tcPr>
        <w:tcBorders>
          <w:bottom w:val="single" w:sz="4" w:space="0" w:color="FDF26F" w:themeColor="accent4" w:themeTint="99"/>
        </w:tcBorders>
      </w:tcPr>
    </w:tblStylePr>
    <w:tblStylePr w:type="seCell">
      <w:tblPr/>
      <w:tcPr>
        <w:tcBorders>
          <w:top w:val="single" w:sz="4" w:space="0" w:color="FDF26F" w:themeColor="accent4" w:themeTint="99"/>
        </w:tcBorders>
      </w:tcPr>
    </w:tblStylePr>
    <w:tblStylePr w:type="swCell">
      <w:tblPr/>
      <w:tcPr>
        <w:tcBorders>
          <w:top w:val="single" w:sz="4" w:space="0" w:color="FDF26F" w:themeColor="accent4" w:themeTint="99"/>
        </w:tcBorders>
      </w:tcPr>
    </w:tblStylePr>
  </w:style>
  <w:style w:type="table" w:customStyle="1" w:styleId="TableauGrille7Couleur-Accentuation51">
    <w:name w:val="Tableau Grille 7 Couleur - Accentuation 51"/>
    <w:basedOn w:val="Tableau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customStyle="1" w:styleId="TableauGrille7Couleur-Accentuation61">
    <w:name w:val="Tableau Grille 7 Couleur - Accentuation 61"/>
    <w:basedOn w:val="Tableau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semiHidden/>
    <w:rsid w:val="00572222"/>
    <w:rPr>
      <w:rFonts w:asciiTheme="majorHAnsi" w:eastAsiaTheme="majorEastAsia" w:hAnsiTheme="majorHAnsi" w:cstheme="majorBidi"/>
      <w:color w:val="071921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Titre4Car">
    <w:name w:val="Titre 4 Car"/>
    <w:basedOn w:val="Policepardfaut"/>
    <w:link w:val="Titre4"/>
    <w:uiPriority w:val="9"/>
    <w:semiHidden/>
    <w:rsid w:val="00572222"/>
    <w:rPr>
      <w:rFonts w:asciiTheme="majorHAnsi" w:eastAsiaTheme="majorEastAsia" w:hAnsiTheme="majorHAnsi" w:cstheme="majorBidi"/>
      <w:i/>
      <w:iCs/>
      <w:color w:val="0B263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itre5Car">
    <w:name w:val="Titre 5 Car"/>
    <w:basedOn w:val="Policepardfaut"/>
    <w:link w:val="Titre5"/>
    <w:uiPriority w:val="9"/>
    <w:semiHidden/>
    <w:rsid w:val="00572222"/>
    <w:rPr>
      <w:rFonts w:asciiTheme="majorHAnsi" w:eastAsiaTheme="majorEastAsia" w:hAnsiTheme="majorHAnsi" w:cstheme="majorBidi"/>
      <w:color w:val="0B263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itre6Car">
    <w:name w:val="Titre 6 Car"/>
    <w:basedOn w:val="Policepardfaut"/>
    <w:link w:val="Titre6"/>
    <w:uiPriority w:val="9"/>
    <w:semiHidden/>
    <w:rsid w:val="00572222"/>
    <w:rPr>
      <w:rFonts w:asciiTheme="majorHAnsi" w:eastAsiaTheme="majorEastAsia" w:hAnsiTheme="majorHAnsi" w:cstheme="majorBidi"/>
      <w:color w:val="071921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itre7Car">
    <w:name w:val="Titre 7 Car"/>
    <w:basedOn w:val="Policepardfaut"/>
    <w:link w:val="Titre7"/>
    <w:uiPriority w:val="9"/>
    <w:semiHidden/>
    <w:rsid w:val="00572222"/>
    <w:rPr>
      <w:rFonts w:asciiTheme="majorHAnsi" w:eastAsiaTheme="majorEastAsia" w:hAnsiTheme="majorHAnsi" w:cstheme="majorBidi"/>
      <w:i/>
      <w:iCs/>
      <w:color w:val="071921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itre8Car">
    <w:name w:val="Titre 8 Car"/>
    <w:basedOn w:val="Policepardfaut"/>
    <w:link w:val="Titre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Titre9Car">
    <w:name w:val="Titre 9 Car"/>
    <w:basedOn w:val="Policepardfaut"/>
    <w:link w:val="Titre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AcronymeHTML">
    <w:name w:val="HTML Acronym"/>
    <w:basedOn w:val="Policepardfaut"/>
    <w:uiPriority w:val="99"/>
    <w:semiHidden/>
    <w:unhideWhenUsed/>
    <w:rsid w:val="00572222"/>
    <w:rPr>
      <w:sz w:val="22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CitationHTML">
    <w:name w:val="HTML Cite"/>
    <w:basedOn w:val="Policepardfaut"/>
    <w:uiPriority w:val="99"/>
    <w:semiHidden/>
    <w:unhideWhenUsed/>
    <w:rsid w:val="00572222"/>
    <w:rPr>
      <w:i/>
      <w:iCs/>
      <w:sz w:val="22"/>
    </w:rPr>
  </w:style>
  <w:style w:type="character" w:styleId="CodeHTML">
    <w:name w:val="HTML Code"/>
    <w:basedOn w:val="Policepardfau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572222"/>
    <w:rPr>
      <w:i/>
      <w:iCs/>
      <w:sz w:val="22"/>
    </w:rPr>
  </w:style>
  <w:style w:type="character" w:styleId="ClavierHTML">
    <w:name w:val="HTML Keyboard"/>
    <w:basedOn w:val="Policepardfau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xempleHTML">
    <w:name w:val="HTML Sample"/>
    <w:basedOn w:val="Policepardfau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572222"/>
    <w:rPr>
      <w:i/>
      <w:iCs/>
      <w:sz w:val="22"/>
    </w:rPr>
  </w:style>
  <w:style w:type="character" w:styleId="Lienhypertexte">
    <w:name w:val="Hyperlink"/>
    <w:basedOn w:val="Policepardfaut"/>
    <w:uiPriority w:val="99"/>
    <w:semiHidden/>
    <w:unhideWhenUsed/>
    <w:rsid w:val="000F51EC"/>
    <w:rPr>
      <w:color w:val="847A01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qFormat/>
    <w:rsid w:val="000F51EC"/>
    <w:rPr>
      <w:i/>
      <w:iCs/>
      <w:color w:val="0B2632" w:themeColor="accent1" w:themeShade="BF"/>
      <w:sz w:val="2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0F51EC"/>
    <w:pPr>
      <w:pBdr>
        <w:top w:val="single" w:sz="4" w:space="10" w:color="0F3344" w:themeColor="accent1"/>
        <w:bottom w:val="single" w:sz="4" w:space="10" w:color="0F3344" w:themeColor="accent1"/>
      </w:pBdr>
      <w:spacing w:before="360" w:after="360"/>
      <w:ind w:left="864" w:right="864"/>
      <w:jc w:val="center"/>
    </w:pPr>
    <w:rPr>
      <w:i/>
      <w:iCs/>
      <w:color w:val="0B2632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0F51EC"/>
    <w:rPr>
      <w:i/>
      <w:iCs/>
      <w:color w:val="0B2632" w:themeColor="accent1" w:themeShade="BF"/>
    </w:rPr>
  </w:style>
  <w:style w:type="character" w:styleId="Rfrenceintense">
    <w:name w:val="Intense Reference"/>
    <w:basedOn w:val="Policepardfaut"/>
    <w:uiPriority w:val="32"/>
    <w:semiHidden/>
    <w:qFormat/>
    <w:rsid w:val="000F51EC"/>
    <w:rPr>
      <w:b/>
      <w:bCs/>
      <w:caps w:val="0"/>
      <w:smallCaps/>
      <w:color w:val="0B2632" w:themeColor="accent1" w:themeShade="BF"/>
      <w:spacing w:val="5"/>
      <w:sz w:val="22"/>
    </w:rPr>
  </w:style>
  <w:style w:type="table" w:styleId="Grilleclaire">
    <w:name w:val="Light Grid"/>
    <w:basedOn w:val="Tableau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1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H w:val="nil"/>
          <w:insideV w:val="single" w:sz="8" w:space="0" w:color="0F334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  <w:shd w:val="clear" w:color="auto" w:fill="A8D6EC" w:themeFill="accent1" w:themeFillTint="3F"/>
      </w:tcPr>
    </w:tblStylePr>
    <w:tblStylePr w:type="band2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  <w:insideV w:val="single" w:sz="8" w:space="0" w:color="0F3344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1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H w:val="nil"/>
          <w:insideV w:val="single" w:sz="8" w:space="0" w:color="E5D8E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  <w:shd w:val="clear" w:color="auto" w:fill="F8F5F9" w:themeFill="accent2" w:themeFillTint="3F"/>
      </w:tcPr>
    </w:tblStylePr>
    <w:tblStylePr w:type="band2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  <w:insideV w:val="single" w:sz="8" w:space="0" w:color="E5D8EA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1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H w:val="nil"/>
          <w:insideV w:val="single" w:sz="8" w:space="0" w:color="F8C4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  <w:shd w:val="clear" w:color="auto" w:fill="FDF0F5" w:themeFill="accent3" w:themeFillTint="3F"/>
      </w:tcPr>
    </w:tblStylePr>
    <w:tblStylePr w:type="band2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  <w:insideV w:val="single" w:sz="8" w:space="0" w:color="F8C4D7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1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H w:val="nil"/>
          <w:insideV w:val="single" w:sz="8" w:space="0" w:color="FCEA1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  <w:shd w:val="clear" w:color="auto" w:fill="FEF9C3" w:themeFill="accent4" w:themeFillTint="3F"/>
      </w:tcPr>
    </w:tblStylePr>
    <w:tblStylePr w:type="band2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  <w:insideV w:val="single" w:sz="8" w:space="0" w:color="FCEA1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  <w:tblStylePr w:type="band1Horz">
      <w:tblPr/>
      <w:tcPr>
        <w:tcBorders>
          <w:top w:val="single" w:sz="8" w:space="0" w:color="0F3344" w:themeColor="accent1"/>
          <w:left w:val="single" w:sz="8" w:space="0" w:color="0F3344" w:themeColor="accent1"/>
          <w:bottom w:val="single" w:sz="8" w:space="0" w:color="0F3344" w:themeColor="accent1"/>
          <w:right w:val="single" w:sz="8" w:space="0" w:color="0F3344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  <w:tblStylePr w:type="band1Horz">
      <w:tblPr/>
      <w:tcPr>
        <w:tcBorders>
          <w:top w:val="single" w:sz="8" w:space="0" w:color="E5D8EA" w:themeColor="accent2"/>
          <w:left w:val="single" w:sz="8" w:space="0" w:color="E5D8EA" w:themeColor="accent2"/>
          <w:bottom w:val="single" w:sz="8" w:space="0" w:color="E5D8EA" w:themeColor="accent2"/>
          <w:right w:val="single" w:sz="8" w:space="0" w:color="E5D8EA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  <w:tblStylePr w:type="band1Horz">
      <w:tblPr/>
      <w:tcPr>
        <w:tcBorders>
          <w:top w:val="single" w:sz="8" w:space="0" w:color="F8C4D7" w:themeColor="accent3"/>
          <w:left w:val="single" w:sz="8" w:space="0" w:color="F8C4D7" w:themeColor="accent3"/>
          <w:bottom w:val="single" w:sz="8" w:space="0" w:color="F8C4D7" w:themeColor="accent3"/>
          <w:right w:val="single" w:sz="8" w:space="0" w:color="F8C4D7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  <w:tblStylePr w:type="band1Horz">
      <w:tblPr/>
      <w:tcPr>
        <w:tcBorders>
          <w:top w:val="single" w:sz="8" w:space="0" w:color="FCEA10" w:themeColor="accent4"/>
          <w:left w:val="single" w:sz="8" w:space="0" w:color="FCEA10" w:themeColor="accent4"/>
          <w:bottom w:val="single" w:sz="8" w:space="0" w:color="FCEA10" w:themeColor="accent4"/>
          <w:right w:val="single" w:sz="8" w:space="0" w:color="FCEA1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3344" w:themeColor="accent1"/>
          <w:left w:val="nil"/>
          <w:bottom w:val="single" w:sz="8" w:space="0" w:color="0F334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D8EA" w:themeColor="accent2"/>
          <w:left w:val="nil"/>
          <w:bottom w:val="single" w:sz="8" w:space="0" w:color="E5D8E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C4D7" w:themeColor="accent3"/>
          <w:left w:val="nil"/>
          <w:bottom w:val="single" w:sz="8" w:space="0" w:color="F8C4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EA10" w:themeColor="accent4"/>
          <w:left w:val="nil"/>
          <w:bottom w:val="single" w:sz="8" w:space="0" w:color="FCEA1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572222"/>
    <w:rPr>
      <w:sz w:val="22"/>
    </w:rPr>
  </w:style>
  <w:style w:type="paragraph" w:styleId="Liste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customStyle="1" w:styleId="TableauListe1Clair1">
    <w:name w:val="Tableau Liste 1 Clair1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1Clair-Accentuation11">
    <w:name w:val="Tableau Liste 1 Clair - Accentuation 11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E9B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customStyle="1" w:styleId="TableauListe1Clair-Accentuation21">
    <w:name w:val="Tableau Liste 1 Clair - Accentuation 21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7F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customStyle="1" w:styleId="TableauListe1Clair-Accentuation31">
    <w:name w:val="Tableau Liste 1 Clair - Accentuation 31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B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customStyle="1" w:styleId="TableauListe1Clair-Accentuation41">
    <w:name w:val="Tableau Liste 1 Clair - Accentuation 41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F2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customStyle="1" w:styleId="TableauListe1Clair-Accentuation51">
    <w:name w:val="Tableau Liste 1 Clair - Accentuation 51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customStyle="1" w:styleId="TableauListe1Clair-Accentuation61">
    <w:name w:val="Tableau Liste 1 Clair - Accentuation 61"/>
    <w:basedOn w:val="Tableau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customStyle="1" w:styleId="TableauListe21">
    <w:name w:val="Tableau Liste 21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2-Accentuation11">
    <w:name w:val="Tableau Liste 2 - Accentuation 11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bottom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customStyle="1" w:styleId="TableauListe2-Accentuation21">
    <w:name w:val="Tableau Liste 2 - Accentuation 21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bottom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customStyle="1" w:styleId="TableauListe2-Accentuation31">
    <w:name w:val="Tableau Liste 2 - Accentuation 31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bottom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customStyle="1" w:styleId="TableauListe2-Accentuation41">
    <w:name w:val="Tableau Liste 2 - Accentuation 41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bottom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customStyle="1" w:styleId="TableauListe2-Accentuation51">
    <w:name w:val="Tableau Liste 2 - Accentuation 51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customStyle="1" w:styleId="TableauListe2-Accentuation61">
    <w:name w:val="Tableau Liste 2 - Accentuation 61"/>
    <w:basedOn w:val="Tableau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customStyle="1" w:styleId="TableauListe31">
    <w:name w:val="Tableau Liste 31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eauListe3-Accentuation11">
    <w:name w:val="Tableau Liste 3 - Accentuation 11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F3344" w:themeColor="accent1"/>
        <w:left w:val="single" w:sz="4" w:space="0" w:color="0F3344" w:themeColor="accent1"/>
        <w:bottom w:val="single" w:sz="4" w:space="0" w:color="0F3344" w:themeColor="accent1"/>
        <w:right w:val="single" w:sz="4" w:space="0" w:color="0F334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3344" w:themeColor="accent1"/>
          <w:right w:val="single" w:sz="4" w:space="0" w:color="0F3344" w:themeColor="accent1"/>
        </w:tcBorders>
      </w:tcPr>
    </w:tblStylePr>
    <w:tblStylePr w:type="band1Horz">
      <w:tblPr/>
      <w:tcPr>
        <w:tcBorders>
          <w:top w:val="single" w:sz="4" w:space="0" w:color="0F3344" w:themeColor="accent1"/>
          <w:bottom w:val="single" w:sz="4" w:space="0" w:color="0F334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3344" w:themeColor="accent1"/>
          <w:left w:val="nil"/>
        </w:tcBorders>
      </w:tcPr>
    </w:tblStylePr>
    <w:tblStylePr w:type="swCell">
      <w:tblPr/>
      <w:tcPr>
        <w:tcBorders>
          <w:top w:val="double" w:sz="4" w:space="0" w:color="0F3344" w:themeColor="accent1"/>
          <w:right w:val="nil"/>
        </w:tcBorders>
      </w:tcPr>
    </w:tblStylePr>
  </w:style>
  <w:style w:type="table" w:customStyle="1" w:styleId="TableauListe3-Accentuation21">
    <w:name w:val="Tableau Liste 3 - Accentuation 21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D8EA" w:themeColor="accent2"/>
        <w:left w:val="single" w:sz="4" w:space="0" w:color="E5D8EA" w:themeColor="accent2"/>
        <w:bottom w:val="single" w:sz="4" w:space="0" w:color="E5D8EA" w:themeColor="accent2"/>
        <w:right w:val="single" w:sz="4" w:space="0" w:color="E5D8E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D8EA" w:themeColor="accent2"/>
          <w:right w:val="single" w:sz="4" w:space="0" w:color="E5D8EA" w:themeColor="accent2"/>
        </w:tcBorders>
      </w:tcPr>
    </w:tblStylePr>
    <w:tblStylePr w:type="band1Horz">
      <w:tblPr/>
      <w:tcPr>
        <w:tcBorders>
          <w:top w:val="single" w:sz="4" w:space="0" w:color="E5D8EA" w:themeColor="accent2"/>
          <w:bottom w:val="single" w:sz="4" w:space="0" w:color="E5D8E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D8EA" w:themeColor="accent2"/>
          <w:left w:val="nil"/>
        </w:tcBorders>
      </w:tcPr>
    </w:tblStylePr>
    <w:tblStylePr w:type="swCell">
      <w:tblPr/>
      <w:tcPr>
        <w:tcBorders>
          <w:top w:val="double" w:sz="4" w:space="0" w:color="E5D8EA" w:themeColor="accent2"/>
          <w:right w:val="nil"/>
        </w:tcBorders>
      </w:tcPr>
    </w:tblStylePr>
  </w:style>
  <w:style w:type="table" w:customStyle="1" w:styleId="TableauListe3-Accentuation31">
    <w:name w:val="Tableau Liste 3 - Accentuation 31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8C4D7" w:themeColor="accent3"/>
        <w:left w:val="single" w:sz="4" w:space="0" w:color="F8C4D7" w:themeColor="accent3"/>
        <w:bottom w:val="single" w:sz="4" w:space="0" w:color="F8C4D7" w:themeColor="accent3"/>
        <w:right w:val="single" w:sz="4" w:space="0" w:color="F8C4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C4D7" w:themeColor="accent3"/>
          <w:right w:val="single" w:sz="4" w:space="0" w:color="F8C4D7" w:themeColor="accent3"/>
        </w:tcBorders>
      </w:tcPr>
    </w:tblStylePr>
    <w:tblStylePr w:type="band1Horz">
      <w:tblPr/>
      <w:tcPr>
        <w:tcBorders>
          <w:top w:val="single" w:sz="4" w:space="0" w:color="F8C4D7" w:themeColor="accent3"/>
          <w:bottom w:val="single" w:sz="4" w:space="0" w:color="F8C4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C4D7" w:themeColor="accent3"/>
          <w:left w:val="nil"/>
        </w:tcBorders>
      </w:tcPr>
    </w:tblStylePr>
    <w:tblStylePr w:type="swCell">
      <w:tblPr/>
      <w:tcPr>
        <w:tcBorders>
          <w:top w:val="double" w:sz="4" w:space="0" w:color="F8C4D7" w:themeColor="accent3"/>
          <w:right w:val="nil"/>
        </w:tcBorders>
      </w:tcPr>
    </w:tblStylePr>
  </w:style>
  <w:style w:type="table" w:customStyle="1" w:styleId="TableauListe3-Accentuation41">
    <w:name w:val="Tableau Liste 3 - Accentuation 41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CEA10" w:themeColor="accent4"/>
        <w:left w:val="single" w:sz="4" w:space="0" w:color="FCEA10" w:themeColor="accent4"/>
        <w:bottom w:val="single" w:sz="4" w:space="0" w:color="FCEA10" w:themeColor="accent4"/>
        <w:right w:val="single" w:sz="4" w:space="0" w:color="FCEA1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CEA10" w:themeColor="accent4"/>
          <w:right w:val="single" w:sz="4" w:space="0" w:color="FCEA10" w:themeColor="accent4"/>
        </w:tcBorders>
      </w:tcPr>
    </w:tblStylePr>
    <w:tblStylePr w:type="band1Horz">
      <w:tblPr/>
      <w:tcPr>
        <w:tcBorders>
          <w:top w:val="single" w:sz="4" w:space="0" w:color="FCEA10" w:themeColor="accent4"/>
          <w:bottom w:val="single" w:sz="4" w:space="0" w:color="FCEA1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CEA10" w:themeColor="accent4"/>
          <w:left w:val="nil"/>
        </w:tcBorders>
      </w:tcPr>
    </w:tblStylePr>
    <w:tblStylePr w:type="swCell">
      <w:tblPr/>
      <w:tcPr>
        <w:tcBorders>
          <w:top w:val="double" w:sz="4" w:space="0" w:color="FCEA10" w:themeColor="accent4"/>
          <w:right w:val="nil"/>
        </w:tcBorders>
      </w:tcPr>
    </w:tblStylePr>
  </w:style>
  <w:style w:type="table" w:customStyle="1" w:styleId="TableauListe3-Accentuation51">
    <w:name w:val="Tableau Liste 3 - Accentuation 51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customStyle="1" w:styleId="TableauListe3-Accentuation61">
    <w:name w:val="Tableau Liste 3 - Accentuation 61"/>
    <w:basedOn w:val="Tableau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customStyle="1" w:styleId="TableauListe41">
    <w:name w:val="Tableau Liste 41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4-Accentuation11">
    <w:name w:val="Tableau Liste 4 - Accentuation 11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E9BCF" w:themeColor="accent1" w:themeTint="99"/>
        <w:left w:val="single" w:sz="4" w:space="0" w:color="2E9BCF" w:themeColor="accent1" w:themeTint="99"/>
        <w:bottom w:val="single" w:sz="4" w:space="0" w:color="2E9BCF" w:themeColor="accent1" w:themeTint="99"/>
        <w:right w:val="single" w:sz="4" w:space="0" w:color="2E9BCF" w:themeColor="accent1" w:themeTint="99"/>
        <w:insideH w:val="single" w:sz="4" w:space="0" w:color="2E9B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3344" w:themeColor="accent1"/>
          <w:left w:val="single" w:sz="4" w:space="0" w:color="0F3344" w:themeColor="accent1"/>
          <w:bottom w:val="single" w:sz="4" w:space="0" w:color="0F3344" w:themeColor="accent1"/>
          <w:right w:val="single" w:sz="4" w:space="0" w:color="0F3344" w:themeColor="accent1"/>
          <w:insideH w:val="nil"/>
        </w:tcBorders>
        <w:shd w:val="clear" w:color="auto" w:fill="0F3344" w:themeFill="accent1"/>
      </w:tcPr>
    </w:tblStylePr>
    <w:tblStylePr w:type="lastRow">
      <w:rPr>
        <w:b/>
        <w:bCs/>
      </w:rPr>
      <w:tblPr/>
      <w:tcPr>
        <w:tcBorders>
          <w:top w:val="double" w:sz="4" w:space="0" w:color="2E9B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customStyle="1" w:styleId="TableauListe4-Accentuation21">
    <w:name w:val="Tableau Liste 4 - Accentuation 21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E7F2" w:themeColor="accent2" w:themeTint="99"/>
        <w:left w:val="single" w:sz="4" w:space="0" w:color="EFE7F2" w:themeColor="accent2" w:themeTint="99"/>
        <w:bottom w:val="single" w:sz="4" w:space="0" w:color="EFE7F2" w:themeColor="accent2" w:themeTint="99"/>
        <w:right w:val="single" w:sz="4" w:space="0" w:color="EFE7F2" w:themeColor="accent2" w:themeTint="99"/>
        <w:insideH w:val="single" w:sz="4" w:space="0" w:color="EFE7F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D8EA" w:themeColor="accent2"/>
          <w:left w:val="single" w:sz="4" w:space="0" w:color="E5D8EA" w:themeColor="accent2"/>
          <w:bottom w:val="single" w:sz="4" w:space="0" w:color="E5D8EA" w:themeColor="accent2"/>
          <w:right w:val="single" w:sz="4" w:space="0" w:color="E5D8EA" w:themeColor="accent2"/>
          <w:insideH w:val="nil"/>
        </w:tcBorders>
        <w:shd w:val="clear" w:color="auto" w:fill="E5D8EA" w:themeFill="accent2"/>
      </w:tcPr>
    </w:tblStylePr>
    <w:tblStylePr w:type="lastRow">
      <w:rPr>
        <w:b/>
        <w:bCs/>
      </w:rPr>
      <w:tblPr/>
      <w:tcPr>
        <w:tcBorders>
          <w:top w:val="double" w:sz="4" w:space="0" w:color="EFE7F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customStyle="1" w:styleId="TableauListe4-Accentuation31">
    <w:name w:val="Tableau Liste 4 - Accentuation 31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ADBE6" w:themeColor="accent3" w:themeTint="99"/>
        <w:left w:val="single" w:sz="4" w:space="0" w:color="FADBE6" w:themeColor="accent3" w:themeTint="99"/>
        <w:bottom w:val="single" w:sz="4" w:space="0" w:color="FADBE6" w:themeColor="accent3" w:themeTint="99"/>
        <w:right w:val="single" w:sz="4" w:space="0" w:color="FADBE6" w:themeColor="accent3" w:themeTint="99"/>
        <w:insideH w:val="single" w:sz="4" w:space="0" w:color="FADB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C4D7" w:themeColor="accent3"/>
          <w:left w:val="single" w:sz="4" w:space="0" w:color="F8C4D7" w:themeColor="accent3"/>
          <w:bottom w:val="single" w:sz="4" w:space="0" w:color="F8C4D7" w:themeColor="accent3"/>
          <w:right w:val="single" w:sz="4" w:space="0" w:color="F8C4D7" w:themeColor="accent3"/>
          <w:insideH w:val="nil"/>
        </w:tcBorders>
        <w:shd w:val="clear" w:color="auto" w:fill="F8C4D7" w:themeFill="accent3"/>
      </w:tcPr>
    </w:tblStylePr>
    <w:tblStylePr w:type="lastRow">
      <w:rPr>
        <w:b/>
        <w:bCs/>
      </w:rPr>
      <w:tblPr/>
      <w:tcPr>
        <w:tcBorders>
          <w:top w:val="double" w:sz="4" w:space="0" w:color="FADB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customStyle="1" w:styleId="TableauListe4-Accentuation41">
    <w:name w:val="Tableau Liste 4 - Accentuation 41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DF26F" w:themeColor="accent4" w:themeTint="99"/>
        <w:left w:val="single" w:sz="4" w:space="0" w:color="FDF26F" w:themeColor="accent4" w:themeTint="99"/>
        <w:bottom w:val="single" w:sz="4" w:space="0" w:color="FDF26F" w:themeColor="accent4" w:themeTint="99"/>
        <w:right w:val="single" w:sz="4" w:space="0" w:color="FDF26F" w:themeColor="accent4" w:themeTint="99"/>
        <w:insideH w:val="single" w:sz="4" w:space="0" w:color="FDF2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EA10" w:themeColor="accent4"/>
          <w:left w:val="single" w:sz="4" w:space="0" w:color="FCEA10" w:themeColor="accent4"/>
          <w:bottom w:val="single" w:sz="4" w:space="0" w:color="FCEA10" w:themeColor="accent4"/>
          <w:right w:val="single" w:sz="4" w:space="0" w:color="FCEA10" w:themeColor="accent4"/>
          <w:insideH w:val="nil"/>
        </w:tcBorders>
        <w:shd w:val="clear" w:color="auto" w:fill="FCEA10" w:themeFill="accent4"/>
      </w:tcPr>
    </w:tblStylePr>
    <w:tblStylePr w:type="lastRow">
      <w:rPr>
        <w:b/>
        <w:bCs/>
      </w:rPr>
      <w:tblPr/>
      <w:tcPr>
        <w:tcBorders>
          <w:top w:val="double" w:sz="4" w:space="0" w:color="FDF2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customStyle="1" w:styleId="TableauListe4-Accentuation51">
    <w:name w:val="Tableau Liste 4 - Accentuation 51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customStyle="1" w:styleId="TableauListe4-Accentuation61">
    <w:name w:val="Tableau Liste 4 - Accentuation 61"/>
    <w:basedOn w:val="Tableau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customStyle="1" w:styleId="TableauListe5Fonc1">
    <w:name w:val="Tableau Liste 5 Foncé1"/>
    <w:basedOn w:val="Tableau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11">
    <w:name w:val="Tableau Liste 5 Foncé - Accentuation 11"/>
    <w:basedOn w:val="Tableau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3344" w:themeColor="accent1"/>
        <w:left w:val="single" w:sz="24" w:space="0" w:color="0F3344" w:themeColor="accent1"/>
        <w:bottom w:val="single" w:sz="24" w:space="0" w:color="0F3344" w:themeColor="accent1"/>
        <w:right w:val="single" w:sz="24" w:space="0" w:color="0F3344" w:themeColor="accent1"/>
      </w:tblBorders>
    </w:tblPr>
    <w:tcPr>
      <w:shd w:val="clear" w:color="auto" w:fill="0F334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21">
    <w:name w:val="Tableau Liste 5 Foncé - Accentuation 21"/>
    <w:basedOn w:val="Tableau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D8EA" w:themeColor="accent2"/>
        <w:left w:val="single" w:sz="24" w:space="0" w:color="E5D8EA" w:themeColor="accent2"/>
        <w:bottom w:val="single" w:sz="24" w:space="0" w:color="E5D8EA" w:themeColor="accent2"/>
        <w:right w:val="single" w:sz="24" w:space="0" w:color="E5D8EA" w:themeColor="accent2"/>
      </w:tblBorders>
    </w:tblPr>
    <w:tcPr>
      <w:shd w:val="clear" w:color="auto" w:fill="E5D8E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31">
    <w:name w:val="Tableau Liste 5 Foncé - Accentuation 31"/>
    <w:basedOn w:val="Tableau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C4D7" w:themeColor="accent3"/>
        <w:left w:val="single" w:sz="24" w:space="0" w:color="F8C4D7" w:themeColor="accent3"/>
        <w:bottom w:val="single" w:sz="24" w:space="0" w:color="F8C4D7" w:themeColor="accent3"/>
        <w:right w:val="single" w:sz="24" w:space="0" w:color="F8C4D7" w:themeColor="accent3"/>
      </w:tblBorders>
    </w:tblPr>
    <w:tcPr>
      <w:shd w:val="clear" w:color="auto" w:fill="F8C4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41">
    <w:name w:val="Tableau Liste 5 Foncé - Accentuation 41"/>
    <w:basedOn w:val="Tableau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CEA10" w:themeColor="accent4"/>
        <w:left w:val="single" w:sz="24" w:space="0" w:color="FCEA10" w:themeColor="accent4"/>
        <w:bottom w:val="single" w:sz="24" w:space="0" w:color="FCEA10" w:themeColor="accent4"/>
        <w:right w:val="single" w:sz="24" w:space="0" w:color="FCEA10" w:themeColor="accent4"/>
      </w:tblBorders>
    </w:tblPr>
    <w:tcPr>
      <w:shd w:val="clear" w:color="auto" w:fill="FCEA1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51">
    <w:name w:val="Tableau Liste 5 Foncé - Accentuation 51"/>
    <w:basedOn w:val="Tableau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5Fonc-Accentuation61">
    <w:name w:val="Tableau Liste 5 Foncé - Accentuation 61"/>
    <w:basedOn w:val="Tableau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Liste6Couleur1">
    <w:name w:val="Tableau Liste 6 Couleur1"/>
    <w:basedOn w:val="Tableau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6Couleur-Accentuation11">
    <w:name w:val="Tableau Liste 6 Couleur - Accentuation 11"/>
    <w:basedOn w:val="TableauNormal"/>
    <w:uiPriority w:val="51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  <w:tblBorders>
        <w:top w:val="single" w:sz="4" w:space="0" w:color="0F3344" w:themeColor="accent1"/>
        <w:bottom w:val="single" w:sz="4" w:space="0" w:color="0F334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334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</w:style>
  <w:style w:type="table" w:customStyle="1" w:styleId="TableauListe6Couleur-Accentuation21">
    <w:name w:val="Tableau Liste 6 Couleur - Accentuation 21"/>
    <w:basedOn w:val="TableauNormal"/>
    <w:uiPriority w:val="51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  <w:tblBorders>
        <w:top w:val="single" w:sz="4" w:space="0" w:color="E5D8EA" w:themeColor="accent2"/>
        <w:bottom w:val="single" w:sz="4" w:space="0" w:color="E5D8E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5D8E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</w:style>
  <w:style w:type="table" w:customStyle="1" w:styleId="TableauListe6Couleur-Accentuation31">
    <w:name w:val="Tableau Liste 6 Couleur - Accentuation 31"/>
    <w:basedOn w:val="TableauNormal"/>
    <w:uiPriority w:val="51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  <w:tblBorders>
        <w:top w:val="single" w:sz="4" w:space="0" w:color="F8C4D7" w:themeColor="accent3"/>
        <w:bottom w:val="single" w:sz="4" w:space="0" w:color="F8C4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8C4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</w:style>
  <w:style w:type="table" w:customStyle="1" w:styleId="TableauListe6Couleur-Accentuation41">
    <w:name w:val="Tableau Liste 6 Couleur - Accentuation 41"/>
    <w:basedOn w:val="TableauNormal"/>
    <w:uiPriority w:val="51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  <w:tblBorders>
        <w:top w:val="single" w:sz="4" w:space="0" w:color="FCEA10" w:themeColor="accent4"/>
        <w:bottom w:val="single" w:sz="4" w:space="0" w:color="FCEA1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CEA1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</w:style>
  <w:style w:type="table" w:customStyle="1" w:styleId="TableauListe6Couleur-Accentuation51">
    <w:name w:val="Tableau Liste 6 Couleur - Accentuation 51"/>
    <w:basedOn w:val="Tableau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customStyle="1" w:styleId="TableauListe6Couleur-Accentuation61">
    <w:name w:val="Tableau Liste 6 Couleur - Accentuation 61"/>
    <w:basedOn w:val="Tableau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customStyle="1" w:styleId="TableauListe7Couleur1">
    <w:name w:val="Tableau Liste 7 Couleur1"/>
    <w:basedOn w:val="Tableau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11">
    <w:name w:val="Tableau Liste 7 Couleur - Accentuation 11"/>
    <w:basedOn w:val="TableauNormal"/>
    <w:uiPriority w:val="52"/>
    <w:rsid w:val="00572222"/>
    <w:pPr>
      <w:spacing w:after="0" w:line="240" w:lineRule="auto"/>
    </w:pPr>
    <w:rPr>
      <w:color w:val="0B263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334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334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334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334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8DDEF" w:themeFill="accent1" w:themeFillTint="33"/>
      </w:tcPr>
    </w:tblStylePr>
    <w:tblStylePr w:type="band1Horz">
      <w:tblPr/>
      <w:tcPr>
        <w:shd w:val="clear" w:color="auto" w:fill="B8DD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21">
    <w:name w:val="Tableau Liste 7 Couleur - Accentuation 21"/>
    <w:basedOn w:val="TableauNormal"/>
    <w:uiPriority w:val="52"/>
    <w:rsid w:val="00572222"/>
    <w:pPr>
      <w:spacing w:after="0" w:line="240" w:lineRule="auto"/>
    </w:pPr>
    <w:rPr>
      <w:color w:val="B48EC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D8E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D8E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D8E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D8E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F7FA" w:themeFill="accent2" w:themeFillTint="33"/>
      </w:tcPr>
    </w:tblStylePr>
    <w:tblStylePr w:type="band1Horz">
      <w:tblPr/>
      <w:tcPr>
        <w:shd w:val="clear" w:color="auto" w:fill="F9F7F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31">
    <w:name w:val="Tableau Liste 7 Couleur - Accentuation 31"/>
    <w:basedOn w:val="TableauNormal"/>
    <w:uiPriority w:val="52"/>
    <w:rsid w:val="00572222"/>
    <w:pPr>
      <w:spacing w:after="0" w:line="240" w:lineRule="auto"/>
    </w:pPr>
    <w:rPr>
      <w:color w:val="EC609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C4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C4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C4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C4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3F6" w:themeFill="accent3" w:themeFillTint="33"/>
      </w:tcPr>
    </w:tblStylePr>
    <w:tblStylePr w:type="band1Horz">
      <w:tblPr/>
      <w:tcPr>
        <w:shd w:val="clear" w:color="auto" w:fill="FDF3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41">
    <w:name w:val="Tableau Liste 7 Couleur - Accentuation 41"/>
    <w:basedOn w:val="TableauNormal"/>
    <w:uiPriority w:val="52"/>
    <w:rsid w:val="00572222"/>
    <w:pPr>
      <w:spacing w:after="0" w:line="240" w:lineRule="auto"/>
    </w:pPr>
    <w:rPr>
      <w:color w:val="C6B60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CEA1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CEA1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CEA1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CEA1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EFACE" w:themeFill="accent4" w:themeFillTint="33"/>
      </w:tcPr>
    </w:tblStylePr>
    <w:tblStylePr w:type="band1Horz">
      <w:tblPr/>
      <w:tcPr>
        <w:shd w:val="clear" w:color="auto" w:fill="FEFA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51">
    <w:name w:val="Tableau Liste 7 Couleur - Accentuation 51"/>
    <w:basedOn w:val="Tableau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Liste7Couleur-Accentuation61">
    <w:name w:val="Tableau Liste 7 Couleur - Accentuation 61"/>
    <w:basedOn w:val="Tableau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llemoyenne1">
    <w:name w:val="Medium Grid 1"/>
    <w:basedOn w:val="Tableau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  <w:insideV w:val="single" w:sz="8" w:space="0" w:color="22749B" w:themeColor="accent1" w:themeTint="BF"/>
      </w:tblBorders>
    </w:tblPr>
    <w:tcPr>
      <w:shd w:val="clear" w:color="auto" w:fill="A8D6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749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shd w:val="clear" w:color="auto" w:fill="50ACD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  <w:insideV w:val="single" w:sz="8" w:space="0" w:color="EBE1EF" w:themeColor="accent2" w:themeTint="BF"/>
      </w:tblBorders>
    </w:tblPr>
    <w:tcPr>
      <w:shd w:val="clear" w:color="auto" w:fill="F8F5F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1E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shd w:val="clear" w:color="auto" w:fill="F1EBF4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  <w:insideV w:val="single" w:sz="8" w:space="0" w:color="F9D2E0" w:themeColor="accent3" w:themeTint="BF"/>
      </w:tblBorders>
    </w:tblPr>
    <w:tcPr>
      <w:shd w:val="clear" w:color="auto" w:fill="FDF0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2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shd w:val="clear" w:color="auto" w:fill="FBE1EA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  <w:insideV w:val="single" w:sz="8" w:space="0" w:color="FCEE4B" w:themeColor="accent4" w:themeTint="BF"/>
      </w:tblBorders>
    </w:tblPr>
    <w:tcPr>
      <w:shd w:val="clear" w:color="auto" w:fill="FEF9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E4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shd w:val="clear" w:color="auto" w:fill="FDF487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  <w:insideH w:val="single" w:sz="8" w:space="0" w:color="0F3344" w:themeColor="accent1"/>
        <w:insideV w:val="single" w:sz="8" w:space="0" w:color="0F3344" w:themeColor="accent1"/>
      </w:tblBorders>
    </w:tblPr>
    <w:tcPr>
      <w:shd w:val="clear" w:color="auto" w:fill="A8D6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CEE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DEF" w:themeFill="accent1" w:themeFillTint="33"/>
      </w:tcPr>
    </w:tblStylePr>
    <w:tblStylePr w:type="band1Vert">
      <w:tblPr/>
      <w:tcPr>
        <w:shd w:val="clear" w:color="auto" w:fill="50ACD8" w:themeFill="accent1" w:themeFillTint="7F"/>
      </w:tcPr>
    </w:tblStylePr>
    <w:tblStylePr w:type="band1Horz">
      <w:tblPr/>
      <w:tcPr>
        <w:tcBorders>
          <w:insideH w:val="single" w:sz="6" w:space="0" w:color="0F3344" w:themeColor="accent1"/>
          <w:insideV w:val="single" w:sz="6" w:space="0" w:color="0F3344" w:themeColor="accent1"/>
        </w:tcBorders>
        <w:shd w:val="clear" w:color="auto" w:fill="50ACD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  <w:insideH w:val="single" w:sz="8" w:space="0" w:color="E5D8EA" w:themeColor="accent2"/>
        <w:insideV w:val="single" w:sz="8" w:space="0" w:color="E5D8EA" w:themeColor="accent2"/>
      </w:tblBorders>
    </w:tblPr>
    <w:tcPr>
      <w:shd w:val="clear" w:color="auto" w:fill="F8F5F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B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7FA" w:themeFill="accent2" w:themeFillTint="33"/>
      </w:tcPr>
    </w:tblStylePr>
    <w:tblStylePr w:type="band1Vert">
      <w:tblPr/>
      <w:tcPr>
        <w:shd w:val="clear" w:color="auto" w:fill="F1EBF4" w:themeFill="accent2" w:themeFillTint="7F"/>
      </w:tcPr>
    </w:tblStylePr>
    <w:tblStylePr w:type="band1Horz">
      <w:tblPr/>
      <w:tcPr>
        <w:tcBorders>
          <w:insideH w:val="single" w:sz="6" w:space="0" w:color="E5D8EA" w:themeColor="accent2"/>
          <w:insideV w:val="single" w:sz="6" w:space="0" w:color="E5D8EA" w:themeColor="accent2"/>
        </w:tcBorders>
        <w:shd w:val="clear" w:color="auto" w:fill="F1EBF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  <w:insideH w:val="single" w:sz="8" w:space="0" w:color="F8C4D7" w:themeColor="accent3"/>
        <w:insideV w:val="single" w:sz="8" w:space="0" w:color="F8C4D7" w:themeColor="accent3"/>
      </w:tblBorders>
    </w:tblPr>
    <w:tcPr>
      <w:shd w:val="clear" w:color="auto" w:fill="FDF0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9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3F6" w:themeFill="accent3" w:themeFillTint="33"/>
      </w:tcPr>
    </w:tblStylePr>
    <w:tblStylePr w:type="band1Vert">
      <w:tblPr/>
      <w:tcPr>
        <w:shd w:val="clear" w:color="auto" w:fill="FBE1EA" w:themeFill="accent3" w:themeFillTint="7F"/>
      </w:tcPr>
    </w:tblStylePr>
    <w:tblStylePr w:type="band1Horz">
      <w:tblPr/>
      <w:tcPr>
        <w:tcBorders>
          <w:insideH w:val="single" w:sz="6" w:space="0" w:color="F8C4D7" w:themeColor="accent3"/>
          <w:insideV w:val="single" w:sz="6" w:space="0" w:color="F8C4D7" w:themeColor="accent3"/>
        </w:tcBorders>
        <w:shd w:val="clear" w:color="auto" w:fill="FBE1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  <w:insideH w:val="single" w:sz="8" w:space="0" w:color="FCEA10" w:themeColor="accent4"/>
        <w:insideV w:val="single" w:sz="8" w:space="0" w:color="FCEA10" w:themeColor="accent4"/>
      </w:tblBorders>
    </w:tblPr>
    <w:tcPr>
      <w:shd w:val="clear" w:color="auto" w:fill="FEF9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ACE" w:themeFill="accent4" w:themeFillTint="33"/>
      </w:tcPr>
    </w:tblStylePr>
    <w:tblStylePr w:type="band1Vert">
      <w:tblPr/>
      <w:tcPr>
        <w:shd w:val="clear" w:color="auto" w:fill="FDF487" w:themeFill="accent4" w:themeFillTint="7F"/>
      </w:tcPr>
    </w:tblStylePr>
    <w:tblStylePr w:type="band1Horz">
      <w:tblPr/>
      <w:tcPr>
        <w:tcBorders>
          <w:insideH w:val="single" w:sz="6" w:space="0" w:color="FCEA10" w:themeColor="accent4"/>
          <w:insideV w:val="single" w:sz="6" w:space="0" w:color="FCEA10" w:themeColor="accent4"/>
        </w:tcBorders>
        <w:shd w:val="clear" w:color="auto" w:fill="FDF48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D6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334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0ACD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0ACD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5F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D8E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BF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BF4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0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C4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1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1EA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9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EA1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48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487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bottom w:val="single" w:sz="8" w:space="0" w:color="0F334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334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3344" w:themeColor="accent1"/>
          <w:bottom w:val="single" w:sz="8" w:space="0" w:color="0F3344" w:themeColor="accent1"/>
        </w:tcBorders>
      </w:tc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shd w:val="clear" w:color="auto" w:fill="A8D6EC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bottom w:val="single" w:sz="8" w:space="0" w:color="E5D8E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D8EA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D8EA" w:themeColor="accent2"/>
          <w:bottom w:val="single" w:sz="8" w:space="0" w:color="E5D8EA" w:themeColor="accent2"/>
        </w:tcBorders>
      </w:tc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shd w:val="clear" w:color="auto" w:fill="F8F5F9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bottom w:val="single" w:sz="8" w:space="0" w:color="F8C4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C4D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C4D7" w:themeColor="accent3"/>
          <w:bottom w:val="single" w:sz="8" w:space="0" w:color="F8C4D7" w:themeColor="accent3"/>
        </w:tcBorders>
      </w:tc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shd w:val="clear" w:color="auto" w:fill="FDF0F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bottom w:val="single" w:sz="8" w:space="0" w:color="FCEA1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CEA1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CEA10" w:themeColor="accent4"/>
          <w:bottom w:val="single" w:sz="8" w:space="0" w:color="FCEA10" w:themeColor="accent4"/>
        </w:tcBorders>
      </w:tc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shd w:val="clear" w:color="auto" w:fill="FEF9C3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3344" w:themeColor="accent1"/>
        <w:left w:val="single" w:sz="8" w:space="0" w:color="0F3344" w:themeColor="accent1"/>
        <w:bottom w:val="single" w:sz="8" w:space="0" w:color="0F3344" w:themeColor="accent1"/>
        <w:right w:val="single" w:sz="8" w:space="0" w:color="0F334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334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334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334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D6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D6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D8EA" w:themeColor="accent2"/>
        <w:left w:val="single" w:sz="8" w:space="0" w:color="E5D8EA" w:themeColor="accent2"/>
        <w:bottom w:val="single" w:sz="8" w:space="0" w:color="E5D8EA" w:themeColor="accent2"/>
        <w:right w:val="single" w:sz="8" w:space="0" w:color="E5D8E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D8E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D8E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D8E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5F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5F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C4D7" w:themeColor="accent3"/>
        <w:left w:val="single" w:sz="8" w:space="0" w:color="F8C4D7" w:themeColor="accent3"/>
        <w:bottom w:val="single" w:sz="8" w:space="0" w:color="F8C4D7" w:themeColor="accent3"/>
        <w:right w:val="single" w:sz="8" w:space="0" w:color="F8C4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C4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C4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C4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0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0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CEA10" w:themeColor="accent4"/>
        <w:left w:val="single" w:sz="8" w:space="0" w:color="FCEA10" w:themeColor="accent4"/>
        <w:bottom w:val="single" w:sz="8" w:space="0" w:color="FCEA10" w:themeColor="accent4"/>
        <w:right w:val="single" w:sz="8" w:space="0" w:color="FCEA1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CEA1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CEA1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CEA1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9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9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2749B" w:themeColor="accent1" w:themeTint="BF"/>
        <w:left w:val="single" w:sz="8" w:space="0" w:color="22749B" w:themeColor="accent1" w:themeTint="BF"/>
        <w:bottom w:val="single" w:sz="8" w:space="0" w:color="22749B" w:themeColor="accent1" w:themeTint="BF"/>
        <w:right w:val="single" w:sz="8" w:space="0" w:color="22749B" w:themeColor="accent1" w:themeTint="BF"/>
        <w:insideH w:val="single" w:sz="8" w:space="0" w:color="22749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749B" w:themeColor="accent1" w:themeTint="BF"/>
          <w:left w:val="single" w:sz="8" w:space="0" w:color="22749B" w:themeColor="accent1" w:themeTint="BF"/>
          <w:bottom w:val="single" w:sz="8" w:space="0" w:color="22749B" w:themeColor="accent1" w:themeTint="BF"/>
          <w:right w:val="single" w:sz="8" w:space="0" w:color="22749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6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6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BE1EF" w:themeColor="accent2" w:themeTint="BF"/>
        <w:left w:val="single" w:sz="8" w:space="0" w:color="EBE1EF" w:themeColor="accent2" w:themeTint="BF"/>
        <w:bottom w:val="single" w:sz="8" w:space="0" w:color="EBE1EF" w:themeColor="accent2" w:themeTint="BF"/>
        <w:right w:val="single" w:sz="8" w:space="0" w:color="EBE1EF" w:themeColor="accent2" w:themeTint="BF"/>
        <w:insideH w:val="single" w:sz="8" w:space="0" w:color="EBE1E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1EF" w:themeColor="accent2" w:themeTint="BF"/>
          <w:left w:val="single" w:sz="8" w:space="0" w:color="EBE1EF" w:themeColor="accent2" w:themeTint="BF"/>
          <w:bottom w:val="single" w:sz="8" w:space="0" w:color="EBE1EF" w:themeColor="accent2" w:themeTint="BF"/>
          <w:right w:val="single" w:sz="8" w:space="0" w:color="EBE1E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F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5F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9D2E0" w:themeColor="accent3" w:themeTint="BF"/>
        <w:left w:val="single" w:sz="8" w:space="0" w:color="F9D2E0" w:themeColor="accent3" w:themeTint="BF"/>
        <w:bottom w:val="single" w:sz="8" w:space="0" w:color="F9D2E0" w:themeColor="accent3" w:themeTint="BF"/>
        <w:right w:val="single" w:sz="8" w:space="0" w:color="F9D2E0" w:themeColor="accent3" w:themeTint="BF"/>
        <w:insideH w:val="single" w:sz="8" w:space="0" w:color="F9D2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2E0" w:themeColor="accent3" w:themeTint="BF"/>
          <w:left w:val="single" w:sz="8" w:space="0" w:color="F9D2E0" w:themeColor="accent3" w:themeTint="BF"/>
          <w:bottom w:val="single" w:sz="8" w:space="0" w:color="F9D2E0" w:themeColor="accent3" w:themeTint="BF"/>
          <w:right w:val="single" w:sz="8" w:space="0" w:color="F9D2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0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CEE4B" w:themeColor="accent4" w:themeTint="BF"/>
        <w:left w:val="single" w:sz="8" w:space="0" w:color="FCEE4B" w:themeColor="accent4" w:themeTint="BF"/>
        <w:bottom w:val="single" w:sz="8" w:space="0" w:color="FCEE4B" w:themeColor="accent4" w:themeTint="BF"/>
        <w:right w:val="single" w:sz="8" w:space="0" w:color="FCEE4B" w:themeColor="accent4" w:themeTint="BF"/>
        <w:insideH w:val="single" w:sz="8" w:space="0" w:color="FCEE4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E4B" w:themeColor="accent4" w:themeTint="BF"/>
          <w:left w:val="single" w:sz="8" w:space="0" w:color="FCEE4B" w:themeColor="accent4" w:themeTint="BF"/>
          <w:bottom w:val="single" w:sz="8" w:space="0" w:color="FCEE4B" w:themeColor="accent4" w:themeTint="BF"/>
          <w:right w:val="single" w:sz="8" w:space="0" w:color="FCEE4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9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334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D8E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C4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CEA1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Sansinterligne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Cs w:val="24"/>
    </w:rPr>
  </w:style>
  <w:style w:type="paragraph" w:styleId="Retraitnormal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572222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umrodepage">
    <w:name w:val="page number"/>
    <w:basedOn w:val="Policepardfaut"/>
    <w:uiPriority w:val="99"/>
    <w:semiHidden/>
    <w:unhideWhenUsed/>
    <w:rsid w:val="00572222"/>
    <w:rPr>
      <w:sz w:val="22"/>
    </w:rPr>
  </w:style>
  <w:style w:type="table" w:customStyle="1" w:styleId="Tableausimple11">
    <w:name w:val="Tableau simple 11"/>
    <w:basedOn w:val="Tableau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21">
    <w:name w:val="Tableau simple 21"/>
    <w:basedOn w:val="Tableau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ausimple31">
    <w:name w:val="Tableau simple 31"/>
    <w:basedOn w:val="Tableau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simple41">
    <w:name w:val="Tableau simple 41"/>
    <w:basedOn w:val="Tableau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51">
    <w:name w:val="Tableau simple 51"/>
    <w:basedOn w:val="Tableau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s">
    <w:name w:val="Salutation"/>
    <w:basedOn w:val="Normal"/>
    <w:next w:val="Normal"/>
    <w:link w:val="SalutationsCar"/>
    <w:uiPriority w:val="5"/>
    <w:qFormat/>
    <w:rsid w:val="00572222"/>
  </w:style>
  <w:style w:type="character" w:customStyle="1" w:styleId="SalutationsCar">
    <w:name w:val="Salutations Car"/>
    <w:basedOn w:val="Policepardfaut"/>
    <w:link w:val="Salutations"/>
    <w:uiPriority w:val="5"/>
    <w:rsid w:val="00752FC4"/>
  </w:style>
  <w:style w:type="paragraph" w:styleId="Signature">
    <w:name w:val="Signature"/>
    <w:basedOn w:val="Normal"/>
    <w:next w:val="Normal"/>
    <w:link w:val="SignatureCar"/>
    <w:uiPriority w:val="7"/>
    <w:qFormat/>
    <w:rsid w:val="00254E0D"/>
    <w:pPr>
      <w:contextualSpacing/>
    </w:pPr>
  </w:style>
  <w:style w:type="character" w:customStyle="1" w:styleId="SignatureCar">
    <w:name w:val="Signature Car"/>
    <w:basedOn w:val="Policepardfaut"/>
    <w:link w:val="Signature"/>
    <w:uiPriority w:val="7"/>
    <w:rsid w:val="00254E0D"/>
    <w:rPr>
      <w:color w:val="auto"/>
    </w:rPr>
  </w:style>
  <w:style w:type="character" w:styleId="lev">
    <w:name w:val="Strong"/>
    <w:basedOn w:val="Policepardfaut"/>
    <w:uiPriority w:val="19"/>
    <w:semiHidden/>
    <w:qFormat/>
    <w:rsid w:val="00572222"/>
    <w:rPr>
      <w:b/>
      <w:bCs/>
      <w:sz w:val="2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Emphaseple">
    <w:name w:val="Subtle Emphasis"/>
    <w:basedOn w:val="Policepardfau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Rfrenceple">
    <w:name w:val="Subtle Reference"/>
    <w:basedOn w:val="Policepardfau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Effetsdetableau3D1">
    <w:name w:val="Table 3D effects 1"/>
    <w:basedOn w:val="Tableau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lledetableauclaire1">
    <w:name w:val="Grille de tableau claire1"/>
    <w:basedOn w:val="Tableau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itreTR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0B2632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%20%23MOKO_smarTech\AppData\Roaming\Microsoft\Templates\En-t&#234;te%20aux%20formes%20organiqu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53B7BE32154A7DAA5318862A92DE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7056F1-7D29-460A-B60D-4F1DE3BD646D}"/>
      </w:docPartPr>
      <w:docPartBody>
        <w:p w:rsidR="0057025A" w:rsidRDefault="00951561">
          <w:pPr>
            <w:pStyle w:val="0C53B7BE32154A7DAA5318862A92DE4F"/>
          </w:pPr>
          <w:r w:rsidRPr="003068CE">
            <w:rPr>
              <w:rStyle w:val="Textedelespacerserv"/>
              <w:color w:val="FFFFFF" w:themeColor="background1"/>
              <w:sz w:val="24"/>
              <w:lang w:bidi="fr-FR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61"/>
    <w:rsid w:val="0057025A"/>
    <w:rsid w:val="0095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F2C2FD55FB44D13BF15D4E02640A24C">
    <w:name w:val="8F2C2FD55FB44D13BF15D4E02640A24C"/>
  </w:style>
  <w:style w:type="paragraph" w:customStyle="1" w:styleId="B6789074D37D4E169D24C9EC68C9B439">
    <w:name w:val="B6789074D37D4E169D24C9EC68C9B439"/>
  </w:style>
  <w:style w:type="paragraph" w:customStyle="1" w:styleId="15BBA1E90788442982A770DC8F11B222">
    <w:name w:val="15BBA1E90788442982A770DC8F11B222"/>
  </w:style>
  <w:style w:type="character" w:styleId="Textedelespacerserv">
    <w:name w:val="Placeholder Text"/>
    <w:basedOn w:val="Policepardfaut"/>
    <w:uiPriority w:val="99"/>
    <w:semiHidden/>
    <w:rPr>
      <w:color w:val="2F5496" w:themeColor="accent5" w:themeShade="BF"/>
      <w:sz w:val="22"/>
    </w:rPr>
  </w:style>
  <w:style w:type="paragraph" w:customStyle="1" w:styleId="0C53B7BE32154A7DAA5318862A92DE4F">
    <w:name w:val="0C53B7BE32154A7DAA5318862A92DE4F"/>
  </w:style>
  <w:style w:type="paragraph" w:customStyle="1" w:styleId="10584479C3764B4288DAD898028FC262">
    <w:name w:val="10584479C3764B4288DAD898028FC262"/>
  </w:style>
  <w:style w:type="paragraph" w:customStyle="1" w:styleId="62721FB23B1C4432ADC760FBD70B106E">
    <w:name w:val="62721FB23B1C4432ADC760FBD70B106E"/>
  </w:style>
  <w:style w:type="paragraph" w:customStyle="1" w:styleId="975AA49545274FECBF50282BB88789FD">
    <w:name w:val="975AA49545274FECBF50282BB88789FD"/>
  </w:style>
  <w:style w:type="paragraph" w:customStyle="1" w:styleId="9B411F6F189448EC8CF5AE7A4030C53F">
    <w:name w:val="9B411F6F189448EC8CF5AE7A4030C5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04731-2B80-4934-A058-BD0BA9AC60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C7322-48DF-48AE-9E00-47942D171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AE803B-26EA-40FF-870A-D0EF6A324646}">
  <ds:schemaRefs>
    <ds:schemaRef ds:uri="http://purl.org/dc/terms/"/>
    <ds:schemaRef ds:uri="6dc4bcd6-49db-4c07-9060-8acfc67cef9f"/>
    <ds:schemaRef ds:uri="http://purl.org/dc/dcmitype/"/>
    <ds:schemaRef ds:uri="fb0879af-3eba-417a-a55a-ffe6dcd6ca77"/>
    <ds:schemaRef ds:uri="http://schemas.microsoft.com/office/2006/metadata/properties"/>
    <ds:schemaRef ds:uri="http://schemas.microsoft.com/office/2006/documentManagement/types"/>
    <ds:schemaRef ds:uri="http://schemas.microsoft.com/sharepoint/v3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F546A0C9-152F-46AF-9C39-D4170A210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En-tête aux formes organiques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Mohamed Jaouher Zouari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 #MOKO_smarTech</dc:creator>
  <cp:lastModifiedBy>ASUS #MOKO_smarTech</cp:lastModifiedBy>
  <cp:revision>2</cp:revision>
  <dcterms:created xsi:type="dcterms:W3CDTF">2023-01-14T20:41:00Z</dcterms:created>
  <dcterms:modified xsi:type="dcterms:W3CDTF">2023-02-20T17:59:00Z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